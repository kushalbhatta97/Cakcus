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A193" w14:textId="57F26D18" w:rsidR="00FF1730" w:rsidRDefault="00FF1730" w:rsidP="00FF1730">
      <w:pPr>
        <w:pStyle w:val="Heading1"/>
      </w:pPr>
      <w:r>
        <w:t xml:space="preserve">Assignment 5 </w:t>
      </w:r>
    </w:p>
    <w:p w14:paraId="0A501F58" w14:textId="7D15FDC3" w:rsidR="00FF1730" w:rsidRPr="00FF1730" w:rsidRDefault="00FF1730" w:rsidP="00FF1730">
      <w:r>
        <w:t xml:space="preserve">Kushal Bhatta </w:t>
      </w:r>
    </w:p>
    <w:p w14:paraId="6FB77678" w14:textId="6F4754F4" w:rsidR="00FF1730" w:rsidRDefault="00FF1730">
      <w:pPr>
        <w:pStyle w:val="Heading1"/>
      </w:pPr>
      <w:r>
        <w:t>Problem 1</w:t>
      </w:r>
    </w:p>
    <w:p w14:paraId="2FDAEDC9" w14:textId="4FB50CC3" w:rsidR="00377AA3" w:rsidRDefault="00800CCF">
      <w:pPr>
        <w:pStyle w:val="Heading1"/>
      </w:pPr>
      <w:r>
        <w:t>M</w:t>
      </w:r>
      <w:r>
        <w:t>inimizing Average Blood Tests</w:t>
      </w:r>
    </w:p>
    <w:p w14:paraId="7CE109C3" w14:textId="77777777" w:rsidR="00377AA3" w:rsidRDefault="00800CCF">
      <w:pPr>
        <w:pStyle w:val="Heading2"/>
      </w:pPr>
      <w:r>
        <w:t>Problem</w:t>
      </w:r>
    </w:p>
    <w:p w14:paraId="6040848F" w14:textId="77777777" w:rsidR="00377AA3" w:rsidRDefault="00800CCF">
      <w:r>
        <w:t>We aim to minimize the average number of tests required for N = 100, q = 0.95, using the formula:</w:t>
      </w:r>
    </w:p>
    <w:p w14:paraId="262A5291" w14:textId="77777777" w:rsidR="00377AA3" w:rsidRDefault="00800CCF">
      <w:r>
        <w:t>Average tests = N * (1 - q^x + 1/x)</w:t>
      </w:r>
    </w:p>
    <w:p w14:paraId="40AE5EBD" w14:textId="77777777" w:rsidR="00377AA3" w:rsidRDefault="00800CCF">
      <w:r>
        <w:t>where:</w:t>
      </w:r>
      <w:r>
        <w:br/>
        <w:t>- N = 100 is the total number of people</w:t>
      </w:r>
      <w:r>
        <w:br/>
        <w:t xml:space="preserve">- q = 0.95 is the </w:t>
      </w:r>
      <w:r>
        <w:t>probability that a person is negative</w:t>
      </w:r>
      <w:r>
        <w:br/>
        <w:t>- x is the group size (to be optimized) and lies in the range 1 &lt;= x &lt;= 150.</w:t>
      </w:r>
    </w:p>
    <w:p w14:paraId="7C755F3C" w14:textId="77777777" w:rsidR="00377AA3" w:rsidRDefault="00800CCF">
      <w:pPr>
        <w:pStyle w:val="Heading2"/>
      </w:pPr>
      <w:r>
        <w:t>Solution Method</w:t>
      </w:r>
    </w:p>
    <w:p w14:paraId="3DD37430" w14:textId="77777777" w:rsidR="00377AA3" w:rsidRDefault="00800CCF">
      <w:r>
        <w:t>We use Python to compute the value of x that minimizes the average number of tests. The steps are as follows:</w:t>
      </w:r>
      <w:r>
        <w:br/>
        <w:t>1. Define the f</w:t>
      </w:r>
      <w:r>
        <w:t>unction f(x) = N * (1 - q^x + 1/x).</w:t>
      </w:r>
      <w:r>
        <w:br/>
        <w:t>2. Use numerical optimization techniques to find the x that minimizes f(x), using a bounded range of 1 &lt;= x &lt;= 150.</w:t>
      </w:r>
      <w:r>
        <w:br/>
        <w:t>3. Evaluate f(x) at the optimal value of x.</w:t>
      </w:r>
    </w:p>
    <w:p w14:paraId="741D24C9" w14:textId="77777777" w:rsidR="00377AA3" w:rsidRDefault="00800CCF">
      <w:pPr>
        <w:pStyle w:val="Heading2"/>
      </w:pPr>
      <w:r>
        <w:t>Python Code</w:t>
      </w:r>
    </w:p>
    <w:p w14:paraId="1D191A93" w14:textId="77777777" w:rsidR="00377AA3" w:rsidRDefault="00800CCF">
      <w:r>
        <w:br/>
        <w:t>import numpy as np</w:t>
      </w:r>
      <w:r>
        <w:br/>
        <w:t>from scipy.optimize import m</w:t>
      </w:r>
      <w:r>
        <w:t>inimize_scalar</w:t>
      </w:r>
      <w:r>
        <w:br/>
      </w:r>
      <w:r>
        <w:br/>
        <w:t># Given parameters</w:t>
      </w:r>
      <w:r>
        <w:br/>
        <w:t>N = 100</w:t>
      </w:r>
      <w:r>
        <w:br/>
        <w:t>q = 0.95</w:t>
      </w:r>
      <w:r>
        <w:br/>
      </w:r>
      <w:r>
        <w:br/>
        <w:t># Function to calculate the average number of tests</w:t>
      </w:r>
      <w:r>
        <w:br/>
        <w:t>def average_tests(x):</w:t>
      </w:r>
      <w:r>
        <w:br/>
        <w:t xml:space="preserve">    return N * (1 - q**x + 1/x)</w:t>
      </w:r>
      <w:r>
        <w:br/>
      </w:r>
      <w:r>
        <w:br/>
        <w:t># Minimize the function within the bounds 1 &lt;= x &lt;= 150</w:t>
      </w:r>
      <w:r>
        <w:br/>
      </w:r>
      <w:r>
        <w:lastRenderedPageBreak/>
        <w:t xml:space="preserve">result = minimize_scalar(average_tests, </w:t>
      </w:r>
      <w:r>
        <w:t>bounds=(1, 150), method='bounded')</w:t>
      </w:r>
      <w:r>
        <w:br/>
      </w:r>
      <w:r>
        <w:br/>
        <w:t># Optimal group size and corresponding average tests</w:t>
      </w:r>
      <w:r>
        <w:br/>
        <w:t>optimal_x = result.x</w:t>
      </w:r>
      <w:r>
        <w:br/>
        <w:t>optimal_tests = result.fun</w:t>
      </w:r>
      <w:r>
        <w:br/>
      </w:r>
      <w:r>
        <w:br/>
        <w:t>print(f"Optimal group size (x): {optimal_x:.2f}")</w:t>
      </w:r>
      <w:r>
        <w:br/>
        <w:t>print(f"Average number of tests: {optimal_tests:.2f}")</w:t>
      </w:r>
      <w:r>
        <w:br/>
      </w:r>
    </w:p>
    <w:p w14:paraId="671D2E13" w14:textId="77777777" w:rsidR="00377AA3" w:rsidRDefault="00800CCF">
      <w:pPr>
        <w:pStyle w:val="Heading2"/>
      </w:pPr>
      <w:r>
        <w:t xml:space="preserve">Computation </w:t>
      </w:r>
      <w:r>
        <w:t>Results</w:t>
      </w:r>
    </w:p>
    <w:p w14:paraId="657D8357" w14:textId="77777777" w:rsidR="00377AA3" w:rsidRDefault="00800CCF">
      <w:r>
        <w:t>Optimal group size (x): 5.02</w:t>
      </w:r>
    </w:p>
    <w:p w14:paraId="1B2484CA" w14:textId="77777777" w:rsidR="00377AA3" w:rsidRDefault="00800CCF">
      <w:r>
        <w:t>Average number of tests: 42.62</w:t>
      </w:r>
    </w:p>
    <w:p w14:paraId="6306E73D" w14:textId="77777777" w:rsidR="00377AA3" w:rsidRDefault="00800CCF">
      <w:pPr>
        <w:pStyle w:val="Heading2"/>
      </w:pPr>
      <w:r>
        <w:t>Explanation of Results</w:t>
      </w:r>
    </w:p>
    <w:p w14:paraId="1AE1EF4C" w14:textId="1E930A95" w:rsidR="00377AA3" w:rsidRDefault="00800CCF">
      <w:r>
        <w:t xml:space="preserve">1. </w:t>
      </w:r>
      <w:r>
        <w:t>Group size (x):</w:t>
      </w:r>
      <w:r>
        <w:br/>
        <w:t>- The optimal group size is approximately x = 5.02. This suggests that testing groups of 5 people minimizes the average number of tests required.</w:t>
      </w:r>
      <w:r>
        <w:br/>
      </w:r>
      <w:r>
        <w:t>2. Average number of tests:</w:t>
      </w:r>
      <w:r>
        <w:br/>
        <w:t>- Using the optimal group size, the average number of tests required for N = 100 people is approximately 42.62.</w:t>
      </w:r>
    </w:p>
    <w:p w14:paraId="0A09A603" w14:textId="735DABC7" w:rsidR="00FF1730" w:rsidRDefault="00FF1730"/>
    <w:p w14:paraId="4DD634CD" w14:textId="6B2A72B2" w:rsidR="00FF1730" w:rsidRDefault="00FF1730">
      <w:pPr>
        <w:rPr>
          <w:b/>
          <w:bCs/>
          <w:color w:val="31849B" w:themeColor="accent5" w:themeShade="BF"/>
          <w:sz w:val="24"/>
          <w:szCs w:val="24"/>
        </w:rPr>
      </w:pPr>
      <w:r w:rsidRPr="00FF1730">
        <w:rPr>
          <w:b/>
          <w:bCs/>
          <w:color w:val="31849B" w:themeColor="accent5" w:themeShade="BF"/>
          <w:sz w:val="24"/>
          <w:szCs w:val="24"/>
        </w:rPr>
        <w:t>Problem 2</w:t>
      </w:r>
    </w:p>
    <w:p w14:paraId="53DC939C" w14:textId="77777777" w:rsidR="00FF1730" w:rsidRDefault="00FF1730" w:rsidP="00FF1730">
      <w:pPr>
        <w:pStyle w:val="Heading1"/>
      </w:pPr>
      <w:r>
        <w:t>Solution to Modified Newton's Method Problem</w:t>
      </w:r>
    </w:p>
    <w:p w14:paraId="5017B1C5" w14:textId="77777777" w:rsidR="00FF1730" w:rsidRDefault="00FF1730" w:rsidP="00FF1730">
      <w:pPr>
        <w:pStyle w:val="Heading2"/>
      </w:pPr>
      <w:r>
        <w:t>Part (a): Verify root of multiplicity 2</w:t>
      </w:r>
    </w:p>
    <w:p w14:paraId="380BB433" w14:textId="77777777" w:rsidR="00FF1730" w:rsidRDefault="00FF1730" w:rsidP="00FF1730">
      <w:r>
        <w:t>To verify that 0 is a root of multiplicity 2 for the function f(x) = e^(2sin(x)) - 2x - 1, we check:</w:t>
      </w:r>
      <w:r>
        <w:br/>
        <w:t xml:space="preserve">- </w:t>
      </w:r>
      <w:proofErr w:type="gramStart"/>
      <w:r>
        <w:t>f(</w:t>
      </w:r>
      <w:proofErr w:type="gramEnd"/>
      <w:r>
        <w:t>0) = 0</w:t>
      </w:r>
      <w:r>
        <w:br/>
        <w:t>- f'(0) = 0</w:t>
      </w:r>
      <w:r>
        <w:br/>
        <w:t>- f''(0) ≠ 0</w:t>
      </w:r>
      <w:r>
        <w:br/>
      </w:r>
    </w:p>
    <w:p w14:paraId="340CD601" w14:textId="77777777" w:rsidR="00FF1730" w:rsidRDefault="00FF1730" w:rsidP="00FF1730">
      <w:proofErr w:type="gramStart"/>
      <w:r>
        <w:t>f(</w:t>
      </w:r>
      <w:proofErr w:type="gramEnd"/>
      <w:r>
        <w:t xml:space="preserve">0) = 0.0 </w:t>
      </w:r>
      <w:r>
        <w:rPr>
          <w:rFonts w:ascii="Segoe UI Emoji" w:hAnsi="Segoe UI Emoji" w:cs="Segoe UI Emoji"/>
        </w:rPr>
        <w:t>✅</w:t>
      </w:r>
    </w:p>
    <w:p w14:paraId="6B7AB728" w14:textId="77777777" w:rsidR="00FF1730" w:rsidRDefault="00FF1730" w:rsidP="00FF1730">
      <w:r>
        <w:t xml:space="preserve">f'(0) = 0.0 </w:t>
      </w:r>
      <w:r>
        <w:rPr>
          <w:rFonts w:ascii="Segoe UI Emoji" w:hAnsi="Segoe UI Emoji" w:cs="Segoe UI Emoji"/>
        </w:rPr>
        <w:t>✅</w:t>
      </w:r>
    </w:p>
    <w:p w14:paraId="5DD16EB8" w14:textId="77777777" w:rsidR="00FF1730" w:rsidRDefault="00FF1730" w:rsidP="00FF1730">
      <w:r>
        <w:t xml:space="preserve">f''(0) = 2.0 </w:t>
      </w:r>
      <w:r>
        <w:rPr>
          <w:rFonts w:ascii="Segoe UI Emoji" w:hAnsi="Segoe UI Emoji" w:cs="Segoe UI Emoji"/>
        </w:rPr>
        <w:t>✅</w:t>
      </w:r>
      <w:r>
        <w:t xml:space="preserve"> (non-zero, confirming multiplicity 2)</w:t>
      </w:r>
    </w:p>
    <w:p w14:paraId="469165FB" w14:textId="77777777" w:rsidR="00FF1730" w:rsidRDefault="00FF1730" w:rsidP="00FF1730">
      <w:pPr>
        <w:pStyle w:val="Heading2"/>
      </w:pPr>
      <w:r>
        <w:lastRenderedPageBreak/>
        <w:t>Part (b): Newton's and Modified Newton's Methods</w:t>
      </w:r>
    </w:p>
    <w:p w14:paraId="53021F8E" w14:textId="77777777" w:rsidR="00FF1730" w:rsidRDefault="00FF1730" w:rsidP="00FF1730">
      <w:r>
        <w:t>For f(x) = e^(2sin(x)) - 2x - 1, starting with x_0 = 0.1 and running 9 iterations:</w:t>
      </w:r>
    </w:p>
    <w:p w14:paraId="13816E78" w14:textId="77777777" w:rsidR="00FF1730" w:rsidRDefault="00FF1730" w:rsidP="00FF1730">
      <w:r>
        <w:t>Newton's Method: x_9 = 0.00020483725488539247</w:t>
      </w:r>
    </w:p>
    <w:p w14:paraId="6777A9F0" w14:textId="77777777" w:rsidR="00FF1730" w:rsidRDefault="00FF1730" w:rsidP="00FF1730">
      <w:r>
        <w:t>Modified Newton's Method: x_9 = -1.5262175004935867 × 10</w:t>
      </w:r>
      <w:proofErr w:type="gramStart"/>
      <w:r>
        <w:t>^(</w:t>
      </w:r>
      <w:proofErr w:type="gramEnd"/>
      <w:r>
        <w:t>-11) (significantly more accurate)</w:t>
      </w:r>
    </w:p>
    <w:p w14:paraId="74BF4CCD" w14:textId="77777777" w:rsidR="00FF1730" w:rsidRDefault="00FF1730" w:rsidP="00FF1730">
      <w:pPr>
        <w:pStyle w:val="Heading2"/>
      </w:pPr>
      <w:r>
        <w:t>Part (c): Modified Newton's Method for f(x) = 8x^2 / (3x^2 + 1)</w:t>
      </w:r>
    </w:p>
    <w:p w14:paraId="69F254E6" w14:textId="77777777" w:rsidR="00FF1730" w:rsidRDefault="00FF1730" w:rsidP="00FF1730">
      <w:r>
        <w:t>For f(x) = (8x^2) / (3x^2 + 1), starting with x_0 = 0.15 and running 9 iterations:</w:t>
      </w:r>
    </w:p>
    <w:p w14:paraId="10AFE249" w14:textId="77777777" w:rsidR="00FF1730" w:rsidRDefault="00FF1730" w:rsidP="00FF1730">
      <w:r>
        <w:t>Newton's Method: x_9 = 0.00025948807125270615</w:t>
      </w:r>
    </w:p>
    <w:p w14:paraId="4688BF1E" w14:textId="77777777" w:rsidR="00FF1730" w:rsidRDefault="00FF1730" w:rsidP="00FF1730">
      <w:r>
        <w:t>Modified Newton's Method (Safe): x_9 = -4.682110141219706 × 10</w:t>
      </w:r>
      <w:proofErr w:type="gramStart"/>
      <w:r>
        <w:t>^(</w:t>
      </w:r>
      <w:proofErr w:type="gramEnd"/>
      <w:r>
        <w:t>-15) (higher accuracy)</w:t>
      </w:r>
    </w:p>
    <w:p w14:paraId="0718CF5F" w14:textId="77777777" w:rsidR="00FF1730" w:rsidRDefault="00FF1730" w:rsidP="00FF1730">
      <w:pPr>
        <w:pStyle w:val="Heading2"/>
      </w:pPr>
      <w:r>
        <w:t>Observations</w:t>
      </w:r>
    </w:p>
    <w:p w14:paraId="5DD83172" w14:textId="77777777" w:rsidR="00FF1730" w:rsidRDefault="00FF1730" w:rsidP="00FF1730">
      <w:r>
        <w:t>1. The Modified Newton's Method converges significantly faster than the standard Newton's Method, providing much higher accuracy in fewer iterations.</w:t>
      </w:r>
      <w:r>
        <w:br/>
        <w:t>2. For Part (c), a safeguard was added to avoid division by near-zero values in f'(x), ensuring numerical stability.</w:t>
      </w:r>
    </w:p>
    <w:p w14:paraId="49EDDC9F" w14:textId="77777777" w:rsidR="00FF1730" w:rsidRDefault="00FF1730" w:rsidP="00FF1730">
      <w:pPr>
        <w:pStyle w:val="Heading1"/>
      </w:pPr>
      <w:r>
        <w:t>Python Code and Results</w:t>
      </w:r>
    </w:p>
    <w:p w14:paraId="4535A36B" w14:textId="77777777" w:rsidR="00FF1730" w:rsidRDefault="00FF1730" w:rsidP="00FF1730">
      <w:pPr>
        <w:pStyle w:val="Heading2"/>
      </w:pPr>
      <w:r>
        <w:t>Part (a): Python Code</w:t>
      </w:r>
    </w:p>
    <w:p w14:paraId="35CB09AD" w14:textId="77777777" w:rsidR="00FF1730" w:rsidRDefault="00FF1730" w:rsidP="00FF1730">
      <w:r>
        <w:br/>
        <w:t># Part (a): Verify root of multiplicity 2</w:t>
      </w:r>
      <w:r>
        <w:br/>
        <w:t xml:space="preserve">def </w:t>
      </w:r>
      <w:proofErr w:type="spellStart"/>
      <w:r>
        <w:t>f_a</w:t>
      </w:r>
      <w:proofErr w:type="spellEnd"/>
      <w:r>
        <w:t>(x):</w:t>
      </w:r>
      <w:r>
        <w:br/>
        <w:t xml:space="preserve">    return </w:t>
      </w:r>
      <w:proofErr w:type="spellStart"/>
      <w:r>
        <w:t>np.exp</w:t>
      </w:r>
      <w:proofErr w:type="spellEnd"/>
      <w:r>
        <w:t xml:space="preserve">(2 * </w:t>
      </w:r>
      <w:proofErr w:type="spellStart"/>
      <w:r>
        <w:t>np.sin</w:t>
      </w:r>
      <w:proofErr w:type="spellEnd"/>
      <w:r>
        <w:t>(x)) - 2 * x - 1</w:t>
      </w:r>
      <w:r>
        <w:br/>
      </w:r>
      <w:r>
        <w:br/>
        <w:t xml:space="preserve">def </w:t>
      </w:r>
      <w:proofErr w:type="spellStart"/>
      <w:r>
        <w:t>f_prime_a</w:t>
      </w:r>
      <w:proofErr w:type="spellEnd"/>
      <w:r>
        <w:t>(x):</w:t>
      </w:r>
      <w:r>
        <w:br/>
        <w:t xml:space="preserve">    return 2 * </w:t>
      </w:r>
      <w:proofErr w:type="spellStart"/>
      <w:r>
        <w:t>np.exp</w:t>
      </w:r>
      <w:proofErr w:type="spellEnd"/>
      <w:r>
        <w:t xml:space="preserve">(2 * </w:t>
      </w:r>
      <w:proofErr w:type="spellStart"/>
      <w:r>
        <w:t>np.sin</w:t>
      </w:r>
      <w:proofErr w:type="spellEnd"/>
      <w:r>
        <w:t xml:space="preserve">(x)) * </w:t>
      </w:r>
      <w:proofErr w:type="spellStart"/>
      <w:r>
        <w:t>np.cos</w:t>
      </w:r>
      <w:proofErr w:type="spellEnd"/>
      <w:r>
        <w:t>(x) - 2</w:t>
      </w:r>
      <w:r>
        <w:br/>
      </w:r>
      <w:r>
        <w:br/>
        <w:t xml:space="preserve">def </w:t>
      </w:r>
      <w:proofErr w:type="spellStart"/>
      <w:r>
        <w:t>f_double_prime_a</w:t>
      </w:r>
      <w:proofErr w:type="spellEnd"/>
      <w:r>
        <w:t>(x):</w:t>
      </w:r>
      <w:r>
        <w:br/>
        <w:t xml:space="preserve">    return -4 * </w:t>
      </w:r>
      <w:proofErr w:type="spellStart"/>
      <w:r>
        <w:t>np.exp</w:t>
      </w:r>
      <w:proofErr w:type="spellEnd"/>
      <w:r>
        <w:t xml:space="preserve">(2 * </w:t>
      </w:r>
      <w:proofErr w:type="spellStart"/>
      <w:r>
        <w:t>np.sin</w:t>
      </w:r>
      <w:proofErr w:type="spellEnd"/>
      <w:r>
        <w:t xml:space="preserve">(x)) * </w:t>
      </w:r>
      <w:proofErr w:type="spellStart"/>
      <w:r>
        <w:t>np.sin</w:t>
      </w:r>
      <w:proofErr w:type="spellEnd"/>
      <w:r>
        <w:t xml:space="preserve">(x) * </w:t>
      </w:r>
      <w:proofErr w:type="spellStart"/>
      <w:r>
        <w:t>np.cos</w:t>
      </w:r>
      <w:proofErr w:type="spellEnd"/>
      <w:r>
        <w:t xml:space="preserve">(x) - 2 * </w:t>
      </w:r>
      <w:proofErr w:type="spellStart"/>
      <w:r>
        <w:t>np.exp</w:t>
      </w:r>
      <w:proofErr w:type="spellEnd"/>
      <w:r>
        <w:t xml:space="preserve">(2 * </w:t>
      </w:r>
      <w:proofErr w:type="spellStart"/>
      <w:r>
        <w:t>np.sin</w:t>
      </w:r>
      <w:proofErr w:type="spellEnd"/>
      <w:r>
        <w:t>(x)) * (</w:t>
      </w:r>
      <w:proofErr w:type="spellStart"/>
      <w:r>
        <w:t>np.sin</w:t>
      </w:r>
      <w:proofErr w:type="spellEnd"/>
      <w:r>
        <w:t xml:space="preserve">(x)**2 - </w:t>
      </w:r>
      <w:proofErr w:type="spellStart"/>
      <w:r>
        <w:t>np.cos</w:t>
      </w:r>
      <w:proofErr w:type="spellEnd"/>
      <w:r>
        <w:t>(x)**2)</w:t>
      </w:r>
      <w:r>
        <w:br/>
      </w:r>
      <w:r>
        <w:br/>
        <w:t># Evaluate f(0), f'(0), f''(0)</w:t>
      </w:r>
      <w:r>
        <w:br/>
        <w:t xml:space="preserve">f0 = </w:t>
      </w:r>
      <w:proofErr w:type="spellStart"/>
      <w:r>
        <w:t>f_a</w:t>
      </w:r>
      <w:proofErr w:type="spellEnd"/>
      <w:r>
        <w:t>(0)</w:t>
      </w:r>
      <w:r>
        <w:br/>
        <w:t xml:space="preserve">f_prime_0 = </w:t>
      </w:r>
      <w:proofErr w:type="spellStart"/>
      <w:r>
        <w:t>f_prime_a</w:t>
      </w:r>
      <w:proofErr w:type="spellEnd"/>
      <w:r>
        <w:t>(0)</w:t>
      </w:r>
      <w:r>
        <w:br/>
        <w:t xml:space="preserve">f_double_prime_0 = </w:t>
      </w:r>
      <w:proofErr w:type="spellStart"/>
      <w:r>
        <w:t>f_double_prime_a</w:t>
      </w:r>
      <w:proofErr w:type="spellEnd"/>
      <w:r>
        <w:t>(0)</w:t>
      </w:r>
      <w:r>
        <w:br/>
        <w:t xml:space="preserve">    </w:t>
      </w:r>
    </w:p>
    <w:p w14:paraId="493F0877" w14:textId="77777777" w:rsidR="00FF1730" w:rsidRDefault="00FF1730" w:rsidP="00FF1730">
      <w:pPr>
        <w:pStyle w:val="Heading2"/>
      </w:pPr>
      <w:r>
        <w:lastRenderedPageBreak/>
        <w:t>Part (b): Python Code</w:t>
      </w:r>
    </w:p>
    <w:p w14:paraId="1234962C" w14:textId="77777777" w:rsidR="00FF1730" w:rsidRDefault="00FF1730" w:rsidP="00FF1730">
      <w:r>
        <w:br/>
        <w:t># Part (b): Apply Newton's and Modified Newton's Method</w:t>
      </w:r>
      <w:r>
        <w:br/>
        <w:t xml:space="preserve">def </w:t>
      </w:r>
      <w:proofErr w:type="spellStart"/>
      <w:r>
        <w:t>newtons_method</w:t>
      </w:r>
      <w:proofErr w:type="spellEnd"/>
      <w:r>
        <w:t xml:space="preserve">(f, </w:t>
      </w:r>
      <w:proofErr w:type="spellStart"/>
      <w:r>
        <w:t>f_prime</w:t>
      </w:r>
      <w:proofErr w:type="spellEnd"/>
      <w:r>
        <w:t>, x0, iterations):</w:t>
      </w:r>
      <w:r>
        <w:br/>
        <w:t xml:space="preserve">    x = x0</w:t>
      </w:r>
      <w:r>
        <w:br/>
        <w:t xml:space="preserve">    for _ in range(iterations):</w:t>
      </w:r>
      <w:r>
        <w:br/>
        <w:t xml:space="preserve">        x -= f(x) / </w:t>
      </w:r>
      <w:proofErr w:type="spellStart"/>
      <w:r>
        <w:t>f_prime</w:t>
      </w:r>
      <w:proofErr w:type="spellEnd"/>
      <w:r>
        <w:t>(x)</w:t>
      </w:r>
      <w:r>
        <w:br/>
        <w:t xml:space="preserve">    return x</w:t>
      </w:r>
      <w:r>
        <w:br/>
      </w:r>
      <w:r>
        <w:br/>
        <w:t xml:space="preserve">def </w:t>
      </w:r>
      <w:proofErr w:type="spellStart"/>
      <w:r>
        <w:t>modified_newtons_method</w:t>
      </w:r>
      <w:proofErr w:type="spellEnd"/>
      <w:r>
        <w:t xml:space="preserve">(f, </w:t>
      </w:r>
      <w:proofErr w:type="spellStart"/>
      <w:r>
        <w:t>f_prime</w:t>
      </w:r>
      <w:proofErr w:type="spellEnd"/>
      <w:r>
        <w:t>, x0, iterations):</w:t>
      </w:r>
      <w:r>
        <w:br/>
        <w:t xml:space="preserve">    x = x0</w:t>
      </w:r>
      <w:r>
        <w:br/>
        <w:t xml:space="preserve">    for _ in range(iterations):</w:t>
      </w:r>
      <w:r>
        <w:br/>
        <w:t xml:space="preserve">        x -= 2 * f(x) / </w:t>
      </w:r>
      <w:proofErr w:type="spellStart"/>
      <w:r>
        <w:t>f_prime</w:t>
      </w:r>
      <w:proofErr w:type="spellEnd"/>
      <w:r>
        <w:t>(x)</w:t>
      </w:r>
      <w:r>
        <w:br/>
        <w:t xml:space="preserve">    return x</w:t>
      </w:r>
      <w:r>
        <w:br/>
      </w:r>
      <w:r>
        <w:br/>
        <w:t>x0_b = 0.1</w:t>
      </w:r>
      <w:r>
        <w:br/>
        <w:t>iterations = 9</w:t>
      </w:r>
      <w:r>
        <w:br/>
      </w:r>
      <w:r>
        <w:br/>
        <w:t># Define f and f' for part (b)</w:t>
      </w:r>
      <w:r>
        <w:br/>
      </w:r>
      <w:proofErr w:type="spellStart"/>
      <w:r>
        <w:t>f_b</w:t>
      </w:r>
      <w:proofErr w:type="spellEnd"/>
      <w:r>
        <w:t xml:space="preserve"> = </w:t>
      </w:r>
      <w:proofErr w:type="spellStart"/>
      <w:r>
        <w:t>f_a</w:t>
      </w:r>
      <w:proofErr w:type="spellEnd"/>
      <w:r>
        <w:br/>
      </w:r>
      <w:proofErr w:type="spellStart"/>
      <w:r>
        <w:t>f_prime_b</w:t>
      </w:r>
      <w:proofErr w:type="spellEnd"/>
      <w:r>
        <w:t xml:space="preserve"> = </w:t>
      </w:r>
      <w:proofErr w:type="spellStart"/>
      <w:r>
        <w:t>f_prime_a</w:t>
      </w:r>
      <w:proofErr w:type="spellEnd"/>
      <w:r>
        <w:br/>
      </w:r>
      <w:r>
        <w:br/>
        <w:t xml:space="preserve">x9_newton_b = </w:t>
      </w:r>
      <w:proofErr w:type="spellStart"/>
      <w:r>
        <w:t>newtons_method</w:t>
      </w:r>
      <w:proofErr w:type="spellEnd"/>
      <w:r>
        <w:t>(</w:t>
      </w:r>
      <w:proofErr w:type="spellStart"/>
      <w:r>
        <w:t>f_b</w:t>
      </w:r>
      <w:proofErr w:type="spellEnd"/>
      <w:r>
        <w:t xml:space="preserve">, </w:t>
      </w:r>
      <w:proofErr w:type="spellStart"/>
      <w:r>
        <w:t>f_prime_b</w:t>
      </w:r>
      <w:proofErr w:type="spellEnd"/>
      <w:r>
        <w:t>, x0_b, iterations)</w:t>
      </w:r>
      <w:r>
        <w:br/>
        <w:t xml:space="preserve">x9_modified_newton_b = </w:t>
      </w:r>
      <w:proofErr w:type="spellStart"/>
      <w:r>
        <w:t>modified_newtons_method</w:t>
      </w:r>
      <w:proofErr w:type="spellEnd"/>
      <w:r>
        <w:t>(</w:t>
      </w:r>
      <w:proofErr w:type="spellStart"/>
      <w:r>
        <w:t>f_b</w:t>
      </w:r>
      <w:proofErr w:type="spellEnd"/>
      <w:r>
        <w:t xml:space="preserve">, </w:t>
      </w:r>
      <w:proofErr w:type="spellStart"/>
      <w:r>
        <w:t>f_prime_b</w:t>
      </w:r>
      <w:proofErr w:type="spellEnd"/>
      <w:r>
        <w:t>, x0_b, iterations)</w:t>
      </w:r>
      <w:r>
        <w:br/>
        <w:t xml:space="preserve">    </w:t>
      </w:r>
    </w:p>
    <w:p w14:paraId="0671E0C4" w14:textId="77777777" w:rsidR="00FF1730" w:rsidRDefault="00FF1730" w:rsidP="00FF1730">
      <w:pPr>
        <w:pStyle w:val="Heading2"/>
      </w:pPr>
      <w:r>
        <w:t>Part (c): Python Code</w:t>
      </w:r>
    </w:p>
    <w:p w14:paraId="59C87D51" w14:textId="77777777" w:rsidR="00FF1730" w:rsidRDefault="00FF1730" w:rsidP="00FF1730">
      <w:r>
        <w:br/>
        <w:t># Part (c): Use Modified Newton's Method for f(x) = 8x^2 / (3x^2 + 1)</w:t>
      </w:r>
      <w:r>
        <w:br/>
        <w:t xml:space="preserve">def </w:t>
      </w:r>
      <w:proofErr w:type="spellStart"/>
      <w:r>
        <w:t>f_c</w:t>
      </w:r>
      <w:proofErr w:type="spellEnd"/>
      <w:r>
        <w:t>(x):</w:t>
      </w:r>
      <w:r>
        <w:br/>
        <w:t xml:space="preserve">    return (8 * x**2) / (3 * x**2 + 1)</w:t>
      </w:r>
      <w:r>
        <w:br/>
      </w:r>
      <w:r>
        <w:br/>
        <w:t xml:space="preserve">def </w:t>
      </w:r>
      <w:proofErr w:type="spellStart"/>
      <w:r>
        <w:t>f_prime_c</w:t>
      </w:r>
      <w:proofErr w:type="spellEnd"/>
      <w:r>
        <w:t>(x):</w:t>
      </w:r>
      <w:r>
        <w:br/>
        <w:t xml:space="preserve">    return (16 * x * (1 - x**2)) / ((3 * x**2 + 1)**2)</w:t>
      </w:r>
      <w:r>
        <w:br/>
      </w:r>
      <w:r>
        <w:br/>
        <w:t># Adjust modified Newton's method to avoid division by zero</w:t>
      </w:r>
      <w:r>
        <w:br/>
        <w:t xml:space="preserve">def </w:t>
      </w:r>
      <w:proofErr w:type="spellStart"/>
      <w:r>
        <w:t>safe_modified_newtons_method</w:t>
      </w:r>
      <w:proofErr w:type="spellEnd"/>
      <w:r>
        <w:t xml:space="preserve">(f, </w:t>
      </w:r>
      <w:proofErr w:type="spellStart"/>
      <w:r>
        <w:t>f_prime</w:t>
      </w:r>
      <w:proofErr w:type="spellEnd"/>
      <w:r>
        <w:t>, x0, iterations, tolerance=1e-8):</w:t>
      </w:r>
      <w:r>
        <w:br/>
        <w:t xml:space="preserve">    x = x0</w:t>
      </w:r>
      <w:r>
        <w:br/>
        <w:t xml:space="preserve">    for _ in range(iterations):</w:t>
      </w:r>
      <w:r>
        <w:br/>
        <w:t xml:space="preserve">        </w:t>
      </w:r>
      <w:proofErr w:type="spellStart"/>
      <w:r>
        <w:t>f_prime_val</w:t>
      </w:r>
      <w:proofErr w:type="spellEnd"/>
      <w:r>
        <w:t xml:space="preserve"> = </w:t>
      </w:r>
      <w:proofErr w:type="spellStart"/>
      <w:r>
        <w:t>f_prime</w:t>
      </w:r>
      <w:proofErr w:type="spellEnd"/>
      <w:r>
        <w:t>(x)</w:t>
      </w:r>
      <w:r>
        <w:br/>
        <w:t xml:space="preserve">        if abs(</w:t>
      </w:r>
      <w:proofErr w:type="spellStart"/>
      <w:r>
        <w:t>f_prime_val</w:t>
      </w:r>
      <w:proofErr w:type="spellEnd"/>
      <w:r>
        <w:t>) &lt; tolerance:  # Prevent division by zero or near-zero</w:t>
      </w:r>
      <w:r>
        <w:br/>
        <w:t xml:space="preserve">            break</w:t>
      </w:r>
      <w:r>
        <w:br/>
        <w:t xml:space="preserve">        x -= 2 * f(x) / </w:t>
      </w:r>
      <w:proofErr w:type="spellStart"/>
      <w:r>
        <w:t>f_prime_val</w:t>
      </w:r>
      <w:proofErr w:type="spellEnd"/>
      <w:r>
        <w:br/>
      </w:r>
      <w:r>
        <w:lastRenderedPageBreak/>
        <w:t xml:space="preserve">    return x</w:t>
      </w:r>
      <w:r>
        <w:br/>
      </w:r>
      <w:r>
        <w:br/>
        <w:t>x0_c = 0.15</w:t>
      </w:r>
      <w:r>
        <w:br/>
        <w:t xml:space="preserve">x9_newton_c = </w:t>
      </w:r>
      <w:proofErr w:type="spellStart"/>
      <w:r>
        <w:t>newtons_method</w:t>
      </w:r>
      <w:proofErr w:type="spellEnd"/>
      <w:r>
        <w:t>(</w:t>
      </w:r>
      <w:proofErr w:type="spellStart"/>
      <w:r>
        <w:t>f_c</w:t>
      </w:r>
      <w:proofErr w:type="spellEnd"/>
      <w:r>
        <w:t xml:space="preserve">, </w:t>
      </w:r>
      <w:proofErr w:type="spellStart"/>
      <w:r>
        <w:t>f_prime_c</w:t>
      </w:r>
      <w:proofErr w:type="spellEnd"/>
      <w:r>
        <w:t>, x0_c, iterations)</w:t>
      </w:r>
      <w:r>
        <w:br/>
        <w:t xml:space="preserve">x9_modified_newton_c_safe = </w:t>
      </w:r>
      <w:proofErr w:type="spellStart"/>
      <w:r>
        <w:t>safe_modified_newtons_method</w:t>
      </w:r>
      <w:proofErr w:type="spellEnd"/>
      <w:r>
        <w:t>(</w:t>
      </w:r>
      <w:proofErr w:type="spellStart"/>
      <w:r>
        <w:t>f_c</w:t>
      </w:r>
      <w:proofErr w:type="spellEnd"/>
      <w:r>
        <w:t xml:space="preserve">, </w:t>
      </w:r>
      <w:proofErr w:type="spellStart"/>
      <w:r>
        <w:t>f_prime_c</w:t>
      </w:r>
      <w:proofErr w:type="spellEnd"/>
      <w:r>
        <w:t>, x0_c, iterations)</w:t>
      </w:r>
      <w:r>
        <w:br/>
        <w:t xml:space="preserve">    </w:t>
      </w:r>
    </w:p>
    <w:p w14:paraId="7B7C7C84" w14:textId="77777777" w:rsidR="00FF1730" w:rsidRDefault="00FF1730" w:rsidP="00FF1730">
      <w:pPr>
        <w:pStyle w:val="Heading1"/>
      </w:pPr>
      <w:r>
        <w:t>Results</w:t>
      </w:r>
    </w:p>
    <w:p w14:paraId="71C1C9F6" w14:textId="77777777" w:rsidR="00FF1730" w:rsidRDefault="00FF1730" w:rsidP="00FF1730">
      <w:pPr>
        <w:pStyle w:val="Heading2"/>
      </w:pPr>
      <w:r>
        <w:t>Part (a): Results</w:t>
      </w:r>
    </w:p>
    <w:p w14:paraId="326DE5DE" w14:textId="77777777" w:rsidR="00FF1730" w:rsidRDefault="00FF1730" w:rsidP="00FF1730">
      <w:proofErr w:type="gramStart"/>
      <w:r>
        <w:t>f(</w:t>
      </w:r>
      <w:proofErr w:type="gramEnd"/>
      <w:r>
        <w:t>0) = 0.0</w:t>
      </w:r>
    </w:p>
    <w:p w14:paraId="3D184719" w14:textId="77777777" w:rsidR="00FF1730" w:rsidRDefault="00FF1730" w:rsidP="00FF1730">
      <w:r>
        <w:t>f'(0) = 0.0</w:t>
      </w:r>
    </w:p>
    <w:p w14:paraId="676C4E90" w14:textId="5AF85479" w:rsidR="00FF1730" w:rsidRDefault="00FF1730" w:rsidP="00FF1730">
      <w:r>
        <w:t>f''(0) = 2.0</w:t>
      </w:r>
    </w:p>
    <w:p w14:paraId="03CD9EE5" w14:textId="3024B4A0" w:rsidR="00FF1730" w:rsidRDefault="00800CCF" w:rsidP="00FF1730">
      <w:r>
        <w:rPr>
          <w:noProof/>
        </w:rPr>
        <w:drawing>
          <wp:inline distT="0" distB="0" distL="0" distR="0" wp14:anchorId="0B32199F" wp14:editId="46BB694E">
            <wp:extent cx="5486400" cy="3568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EB44" w14:textId="77777777" w:rsidR="00FF1730" w:rsidRDefault="00FF1730" w:rsidP="00FF1730">
      <w:pPr>
        <w:pStyle w:val="Heading2"/>
      </w:pPr>
      <w:r>
        <w:t>Part (b): Results</w:t>
      </w:r>
    </w:p>
    <w:p w14:paraId="74645A54" w14:textId="77777777" w:rsidR="00FF1730" w:rsidRDefault="00FF1730" w:rsidP="00FF1730">
      <w:r>
        <w:t>Newton's Method x9: 0.00020483725488539247</w:t>
      </w:r>
    </w:p>
    <w:p w14:paraId="48EA456C" w14:textId="77777777" w:rsidR="00FF1730" w:rsidRDefault="00FF1730" w:rsidP="00FF1730">
      <w:r>
        <w:t>Modified Newton's Method x9: -1.5262175004935867e-11</w:t>
      </w:r>
    </w:p>
    <w:p w14:paraId="5E761248" w14:textId="77777777" w:rsidR="00FF1730" w:rsidRDefault="00FF1730" w:rsidP="00FF1730">
      <w:pPr>
        <w:pStyle w:val="Heading2"/>
      </w:pPr>
      <w:r>
        <w:t>Part (c): Results</w:t>
      </w:r>
    </w:p>
    <w:p w14:paraId="530D4F90" w14:textId="40B230D0" w:rsidR="00800CCF" w:rsidRDefault="00FF1730" w:rsidP="00FF1730">
      <w:r>
        <w:t>Newton's Method x9: 0.00025948807125270615</w:t>
      </w:r>
    </w:p>
    <w:p w14:paraId="3861082A" w14:textId="6C1D5C93" w:rsidR="00FF1730" w:rsidRDefault="00FF1730" w:rsidP="00FF1730">
      <w:r>
        <w:lastRenderedPageBreak/>
        <w:t>Modified Newton's Method x9 (Safe): -4.682110141219706e-15</w:t>
      </w:r>
    </w:p>
    <w:p w14:paraId="3D756033" w14:textId="015BD557" w:rsidR="00FF1730" w:rsidRDefault="00800CCF" w:rsidP="00FF1730">
      <w:r>
        <w:rPr>
          <w:noProof/>
        </w:rPr>
        <w:drawing>
          <wp:inline distT="0" distB="0" distL="0" distR="0" wp14:anchorId="3B141B89" wp14:editId="0DF65F55">
            <wp:extent cx="5486400" cy="3568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0D90" w14:textId="77777777" w:rsidR="00FF1730" w:rsidRPr="00FF1730" w:rsidRDefault="00FF1730">
      <w:pPr>
        <w:rPr>
          <w:b/>
          <w:bCs/>
          <w:color w:val="31849B" w:themeColor="accent5" w:themeShade="BF"/>
          <w:sz w:val="24"/>
          <w:szCs w:val="24"/>
        </w:rPr>
      </w:pPr>
    </w:p>
    <w:sectPr w:rsidR="00FF1730" w:rsidRPr="00FF17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7AA3"/>
    <w:rsid w:val="00800CCF"/>
    <w:rsid w:val="00AA1D8D"/>
    <w:rsid w:val="00B47730"/>
    <w:rsid w:val="00CB0664"/>
    <w:rsid w:val="00FC693F"/>
    <w:rsid w:val="00FF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543CB1"/>
  <w14:defaultImageDpi w14:val="300"/>
  <w15:docId w15:val="{E0FEA6F7-4E67-4DB7-AA4D-4E8F26C9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2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kushal bhatta</cp:lastModifiedBy>
  <cp:revision>2</cp:revision>
  <dcterms:created xsi:type="dcterms:W3CDTF">2024-12-08T06:48:00Z</dcterms:created>
  <dcterms:modified xsi:type="dcterms:W3CDTF">2024-12-08T06:48:00Z</dcterms:modified>
  <cp:category/>
</cp:coreProperties>
</file>