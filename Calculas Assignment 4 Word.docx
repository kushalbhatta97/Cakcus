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D94D4" w14:textId="0FC66548" w:rsidR="00F7645D" w:rsidRDefault="00F7645D">
      <w:pPr>
        <w:pStyle w:val="Heading1"/>
        <w:jc w:val="center"/>
      </w:pPr>
      <w:r>
        <w:t>Assignment 4</w:t>
      </w:r>
    </w:p>
    <w:p w14:paraId="492827E3" w14:textId="326ECB9F" w:rsidR="00F7645D" w:rsidRDefault="00F7645D" w:rsidP="00F7645D">
      <w:r>
        <w:t>Kushal Bhatta</w:t>
      </w:r>
    </w:p>
    <w:p w14:paraId="5F865599" w14:textId="1FB616AD" w:rsidR="00CF7465" w:rsidRPr="00F7645D" w:rsidRDefault="00CF7465" w:rsidP="00F7645D">
      <w:r>
        <w:t>Student id: 20340</w:t>
      </w:r>
    </w:p>
    <w:p w14:paraId="13DD830D" w14:textId="19DC9A71" w:rsidR="00EE14E6" w:rsidRDefault="00264EDF">
      <w:pPr>
        <w:pStyle w:val="Heading1"/>
        <w:jc w:val="center"/>
      </w:pPr>
      <w:r>
        <w:t>Problem 1: Solution</w:t>
      </w:r>
    </w:p>
    <w:p w14:paraId="33F957CD" w14:textId="77777777" w:rsidR="00EE14E6" w:rsidRDefault="00264EDF">
      <w:r>
        <w:t>This document contains the theoretical solution for Problem 1, analyzing the function f(x) = sin(x) - (1/</w:t>
      </w:r>
      <w:proofErr w:type="gramStart"/>
      <w:r>
        <w:t>1000)sin</w:t>
      </w:r>
      <w:proofErr w:type="gramEnd"/>
      <w:r>
        <w:t>(1000x).</w:t>
      </w:r>
    </w:p>
    <w:p w14:paraId="7FAA1149" w14:textId="77777777" w:rsidR="00EE14E6" w:rsidRDefault="00264EDF">
      <w:pPr>
        <w:pStyle w:val="Heading2"/>
      </w:pPr>
      <w:r>
        <w:t>(a) Graph f(x) on [-2π, 2π] by [-4, 4]</w:t>
      </w:r>
    </w:p>
    <w:p w14:paraId="3A66181A" w14:textId="77777777" w:rsidR="00EE14E6" w:rsidRDefault="00264EDF">
      <w:r>
        <w:t xml:space="preserve">The function combines a slow oscillation from sin(x) and a rapid </w:t>
      </w:r>
      <w:r>
        <w:t>oscillation from (1/</w:t>
      </w:r>
      <w:proofErr w:type="gramStart"/>
      <w:r>
        <w:t>1000)sin</w:t>
      </w:r>
      <w:proofErr w:type="gramEnd"/>
      <w:r>
        <w:t>(1000x). On graphing, the function exhibits a rapidly oscillating pattern following the general trend of sin(x).</w:t>
      </w:r>
    </w:p>
    <w:p w14:paraId="79B77D93" w14:textId="77777777" w:rsidR="00EE14E6" w:rsidRDefault="00264EDF">
      <w:r>
        <w:t>At x = 0, the graph is relatively flat.</w:t>
      </w:r>
    </w:p>
    <w:p w14:paraId="0F597255" w14:textId="744827AD" w:rsidR="00EE14E6" w:rsidRDefault="00264EDF">
      <w:r>
        <w:t>Slope at the origin:</w:t>
      </w:r>
      <w:r w:rsidR="00F7645D">
        <w:t xml:space="preserve"> </w:t>
      </w:r>
      <w:r>
        <w:t>The graph suggests that the slope at x = 0 is appr</w:t>
      </w:r>
      <w:r>
        <w:t>oximately 0.</w:t>
      </w:r>
    </w:p>
    <w:tbl>
      <w:tblPr>
        <w:tblW w:w="3660" w:type="dxa"/>
        <w:tblInd w:w="113" w:type="dxa"/>
        <w:tblLook w:val="04A0" w:firstRow="1" w:lastRow="0" w:firstColumn="1" w:lastColumn="0" w:noHBand="0" w:noVBand="1"/>
      </w:tblPr>
      <w:tblGrid>
        <w:gridCol w:w="1360"/>
        <w:gridCol w:w="2300"/>
      </w:tblGrid>
      <w:tr w:rsidR="00CF7465" w:rsidRPr="00CF7465" w14:paraId="65098524" w14:textId="77777777" w:rsidTr="00CF7465">
        <w:trPr>
          <w:trHeight w:val="315"/>
        </w:trPr>
        <w:tc>
          <w:tcPr>
            <w:tcW w:w="1360" w:type="dxa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shd w:val="clear" w:color="auto" w:fill="auto"/>
            <w:noWrap/>
            <w:vAlign w:val="bottom"/>
            <w:hideMark/>
          </w:tcPr>
          <w:p w14:paraId="5F955F68" w14:textId="77777777" w:rsidR="00CF7465" w:rsidRPr="00CF7465" w:rsidRDefault="00CF7465" w:rsidP="00CF74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7465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2300" w:type="dxa"/>
            <w:tcBorders>
              <w:top w:val="single" w:sz="4" w:space="0" w:color="9A9A9A"/>
              <w:left w:val="nil"/>
              <w:bottom w:val="single" w:sz="4" w:space="0" w:color="9A9A9A"/>
              <w:right w:val="single" w:sz="4" w:space="0" w:color="9A9A9A"/>
            </w:tcBorders>
            <w:shd w:val="clear" w:color="auto" w:fill="auto"/>
            <w:noWrap/>
            <w:vAlign w:val="bottom"/>
            <w:hideMark/>
          </w:tcPr>
          <w:p w14:paraId="007A0B20" w14:textId="77777777" w:rsidR="00CF7465" w:rsidRPr="00CF7465" w:rsidRDefault="00CF7465" w:rsidP="00CF74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7465">
              <w:rPr>
                <w:rFonts w:ascii="Times New Roman" w:eastAsia="Times New Roman" w:hAnsi="Times New Roman" w:cs="Times New Roman"/>
                <w:color w:val="000000"/>
              </w:rPr>
              <w:t xml:space="preserve">f(x) = sin (x) - (1 / 1000) * sin (1000 * x) </w:t>
            </w:r>
          </w:p>
        </w:tc>
      </w:tr>
      <w:tr w:rsidR="00CF7465" w:rsidRPr="00CF7465" w14:paraId="190C4162" w14:textId="77777777" w:rsidTr="00CF7465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shd w:val="clear" w:color="auto" w:fill="auto"/>
            <w:noWrap/>
            <w:vAlign w:val="bottom"/>
            <w:hideMark/>
          </w:tcPr>
          <w:p w14:paraId="3945B0F6" w14:textId="77777777" w:rsidR="00CF7465" w:rsidRPr="00CF7465" w:rsidRDefault="00CF7465" w:rsidP="00CF74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F7465">
              <w:rPr>
                <w:rFonts w:ascii="Times New Roman" w:eastAsia="Times New Roman" w:hAnsi="Times New Roman" w:cs="Times New Roman"/>
                <w:color w:val="000000"/>
              </w:rPr>
              <w:t>-6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9A9A9A"/>
              <w:right w:val="single" w:sz="4" w:space="0" w:color="9A9A9A"/>
            </w:tcBorders>
            <w:shd w:val="clear" w:color="auto" w:fill="auto"/>
            <w:noWrap/>
            <w:vAlign w:val="bottom"/>
            <w:hideMark/>
          </w:tcPr>
          <w:p w14:paraId="41A2AE79" w14:textId="77777777" w:rsidR="00CF7465" w:rsidRPr="00CF7465" w:rsidRDefault="00CF7465" w:rsidP="00CF74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F7465">
              <w:rPr>
                <w:rFonts w:ascii="Times New Roman" w:eastAsia="Times New Roman" w:hAnsi="Times New Roman" w:cs="Times New Roman"/>
                <w:color w:val="000000"/>
              </w:rPr>
              <w:t>0.278987779</w:t>
            </w:r>
          </w:p>
        </w:tc>
      </w:tr>
      <w:tr w:rsidR="00CF7465" w:rsidRPr="00CF7465" w14:paraId="2376BEC3" w14:textId="77777777" w:rsidTr="00CF7465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shd w:val="clear" w:color="auto" w:fill="auto"/>
            <w:noWrap/>
            <w:vAlign w:val="bottom"/>
            <w:hideMark/>
          </w:tcPr>
          <w:p w14:paraId="063515E3" w14:textId="77777777" w:rsidR="00CF7465" w:rsidRPr="00CF7465" w:rsidRDefault="00CF7465" w:rsidP="00CF74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F7465">
              <w:rPr>
                <w:rFonts w:ascii="Times New Roman" w:eastAsia="Times New Roman" w:hAnsi="Times New Roman" w:cs="Times New Roman"/>
                <w:color w:val="000000"/>
              </w:rPr>
              <w:t>-5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9A9A9A"/>
              <w:right w:val="single" w:sz="4" w:space="0" w:color="9A9A9A"/>
            </w:tcBorders>
            <w:shd w:val="clear" w:color="auto" w:fill="auto"/>
            <w:noWrap/>
            <w:vAlign w:val="bottom"/>
            <w:hideMark/>
          </w:tcPr>
          <w:p w14:paraId="3D954B4E" w14:textId="77777777" w:rsidR="00CF7465" w:rsidRPr="00CF7465" w:rsidRDefault="00CF7465" w:rsidP="00CF74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F7465">
              <w:rPr>
                <w:rFonts w:ascii="Times New Roman" w:eastAsia="Times New Roman" w:hAnsi="Times New Roman" w:cs="Times New Roman"/>
                <w:color w:val="000000"/>
              </w:rPr>
              <w:t>0.957936308</w:t>
            </w:r>
          </w:p>
        </w:tc>
      </w:tr>
      <w:tr w:rsidR="00CF7465" w:rsidRPr="00CF7465" w14:paraId="7651C54B" w14:textId="77777777" w:rsidTr="00CF7465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shd w:val="clear" w:color="auto" w:fill="auto"/>
            <w:noWrap/>
            <w:vAlign w:val="bottom"/>
            <w:hideMark/>
          </w:tcPr>
          <w:p w14:paraId="1D810700" w14:textId="77777777" w:rsidR="00CF7465" w:rsidRPr="00CF7465" w:rsidRDefault="00CF7465" w:rsidP="00CF74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F7465">
              <w:rPr>
                <w:rFonts w:ascii="Times New Roman" w:eastAsia="Times New Roman" w:hAnsi="Times New Roman" w:cs="Times New Roman"/>
                <w:color w:val="000000"/>
              </w:rPr>
              <w:t>-4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9A9A9A"/>
              <w:right w:val="single" w:sz="4" w:space="0" w:color="9A9A9A"/>
            </w:tcBorders>
            <w:shd w:val="clear" w:color="auto" w:fill="auto"/>
            <w:noWrap/>
            <w:vAlign w:val="bottom"/>
            <w:hideMark/>
          </w:tcPr>
          <w:p w14:paraId="79F63B67" w14:textId="77777777" w:rsidR="00CF7465" w:rsidRPr="00CF7465" w:rsidRDefault="00CF7465" w:rsidP="00CF74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F7465">
              <w:rPr>
                <w:rFonts w:ascii="Times New Roman" w:eastAsia="Times New Roman" w:hAnsi="Times New Roman" w:cs="Times New Roman"/>
                <w:color w:val="000000"/>
              </w:rPr>
              <w:t>0.756118992</w:t>
            </w:r>
          </w:p>
        </w:tc>
      </w:tr>
      <w:tr w:rsidR="00CF7465" w:rsidRPr="00CF7465" w14:paraId="204731EF" w14:textId="77777777" w:rsidTr="00CF7465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shd w:val="clear" w:color="auto" w:fill="auto"/>
            <w:noWrap/>
            <w:vAlign w:val="bottom"/>
            <w:hideMark/>
          </w:tcPr>
          <w:p w14:paraId="3A0AB739" w14:textId="77777777" w:rsidR="00CF7465" w:rsidRPr="00CF7465" w:rsidRDefault="00CF7465" w:rsidP="00CF74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F7465">
              <w:rPr>
                <w:rFonts w:ascii="Times New Roman" w:eastAsia="Times New Roman" w:hAnsi="Times New Roman" w:cs="Times New Roman"/>
                <w:color w:val="000000"/>
              </w:rPr>
              <w:t>-3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9A9A9A"/>
              <w:right w:val="single" w:sz="4" w:space="0" w:color="9A9A9A"/>
            </w:tcBorders>
            <w:shd w:val="clear" w:color="auto" w:fill="auto"/>
            <w:noWrap/>
            <w:vAlign w:val="bottom"/>
            <w:hideMark/>
          </w:tcPr>
          <w:p w14:paraId="4823CB9D" w14:textId="77777777" w:rsidR="00CF7465" w:rsidRPr="00CF7465" w:rsidRDefault="00CF7465" w:rsidP="00CF74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F7465">
              <w:rPr>
                <w:rFonts w:ascii="Times New Roman" w:eastAsia="Times New Roman" w:hAnsi="Times New Roman" w:cs="Times New Roman"/>
                <w:color w:val="000000"/>
              </w:rPr>
              <w:t>-0.140900818</w:t>
            </w:r>
          </w:p>
        </w:tc>
      </w:tr>
      <w:tr w:rsidR="00CF7465" w:rsidRPr="00CF7465" w14:paraId="68EF5BD7" w14:textId="77777777" w:rsidTr="00CF7465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shd w:val="clear" w:color="auto" w:fill="auto"/>
            <w:noWrap/>
            <w:vAlign w:val="bottom"/>
            <w:hideMark/>
          </w:tcPr>
          <w:p w14:paraId="665366E1" w14:textId="77777777" w:rsidR="00CF7465" w:rsidRPr="00CF7465" w:rsidRDefault="00CF7465" w:rsidP="00CF74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F7465">
              <w:rPr>
                <w:rFonts w:ascii="Times New Roman" w:eastAsia="Times New Roman" w:hAnsi="Times New Roman" w:cs="Times New Roman"/>
                <w:color w:val="000000"/>
              </w:rPr>
              <w:t>-2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9A9A9A"/>
              <w:right w:val="single" w:sz="4" w:space="0" w:color="9A9A9A"/>
            </w:tcBorders>
            <w:shd w:val="clear" w:color="auto" w:fill="auto"/>
            <w:noWrap/>
            <w:vAlign w:val="bottom"/>
            <w:hideMark/>
          </w:tcPr>
          <w:p w14:paraId="289EA367" w14:textId="77777777" w:rsidR="00CF7465" w:rsidRPr="00CF7465" w:rsidRDefault="00CF7465" w:rsidP="00CF74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F7465">
              <w:rPr>
                <w:rFonts w:ascii="Times New Roman" w:eastAsia="Times New Roman" w:hAnsi="Times New Roman" w:cs="Times New Roman"/>
                <w:color w:val="000000"/>
              </w:rPr>
              <w:t>-0.908367387</w:t>
            </w:r>
          </w:p>
        </w:tc>
      </w:tr>
      <w:tr w:rsidR="00CF7465" w:rsidRPr="00CF7465" w14:paraId="0A940A59" w14:textId="77777777" w:rsidTr="00CF7465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shd w:val="clear" w:color="auto" w:fill="auto"/>
            <w:noWrap/>
            <w:vAlign w:val="bottom"/>
            <w:hideMark/>
          </w:tcPr>
          <w:p w14:paraId="41A33480" w14:textId="77777777" w:rsidR="00CF7465" w:rsidRPr="00CF7465" w:rsidRDefault="00CF7465" w:rsidP="00CF74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F7465">
              <w:rPr>
                <w:rFonts w:ascii="Times New Roman" w:eastAsia="Times New Roman" w:hAnsi="Times New Roman" w:cs="Times New Roman"/>
                <w:color w:val="000000"/>
              </w:rPr>
              <w:t>-1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9A9A9A"/>
              <w:right w:val="single" w:sz="4" w:space="0" w:color="9A9A9A"/>
            </w:tcBorders>
            <w:shd w:val="clear" w:color="auto" w:fill="auto"/>
            <w:noWrap/>
            <w:vAlign w:val="bottom"/>
            <w:hideMark/>
          </w:tcPr>
          <w:p w14:paraId="2D21F3D5" w14:textId="77777777" w:rsidR="00CF7465" w:rsidRPr="00CF7465" w:rsidRDefault="00CF7465" w:rsidP="00CF74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F7465">
              <w:rPr>
                <w:rFonts w:ascii="Times New Roman" w:eastAsia="Times New Roman" w:hAnsi="Times New Roman" w:cs="Times New Roman"/>
                <w:color w:val="000000"/>
              </w:rPr>
              <w:t>-0.840644105</w:t>
            </w:r>
          </w:p>
        </w:tc>
      </w:tr>
      <w:tr w:rsidR="00CF7465" w:rsidRPr="00CF7465" w14:paraId="145163A1" w14:textId="77777777" w:rsidTr="00CF7465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shd w:val="clear" w:color="auto" w:fill="auto"/>
            <w:noWrap/>
            <w:vAlign w:val="bottom"/>
            <w:hideMark/>
          </w:tcPr>
          <w:p w14:paraId="6C5DB53F" w14:textId="77777777" w:rsidR="00CF7465" w:rsidRPr="00CF7465" w:rsidRDefault="00CF7465" w:rsidP="00CF74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F746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9A9A9A"/>
              <w:right w:val="single" w:sz="4" w:space="0" w:color="9A9A9A"/>
            </w:tcBorders>
            <w:shd w:val="clear" w:color="auto" w:fill="auto"/>
            <w:noWrap/>
            <w:vAlign w:val="bottom"/>
            <w:hideMark/>
          </w:tcPr>
          <w:p w14:paraId="61FF2593" w14:textId="77777777" w:rsidR="00CF7465" w:rsidRPr="00CF7465" w:rsidRDefault="00CF7465" w:rsidP="00CF74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F746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CF7465" w:rsidRPr="00CF7465" w14:paraId="7246F5DA" w14:textId="77777777" w:rsidTr="00CF7465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shd w:val="clear" w:color="auto" w:fill="auto"/>
            <w:noWrap/>
            <w:vAlign w:val="bottom"/>
            <w:hideMark/>
          </w:tcPr>
          <w:p w14:paraId="1167C832" w14:textId="77777777" w:rsidR="00CF7465" w:rsidRPr="00CF7465" w:rsidRDefault="00CF7465" w:rsidP="00CF74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F746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9A9A9A"/>
              <w:right w:val="single" w:sz="4" w:space="0" w:color="9A9A9A"/>
            </w:tcBorders>
            <w:shd w:val="clear" w:color="auto" w:fill="auto"/>
            <w:noWrap/>
            <w:vAlign w:val="bottom"/>
            <w:hideMark/>
          </w:tcPr>
          <w:p w14:paraId="5577DC30" w14:textId="77777777" w:rsidR="00CF7465" w:rsidRPr="00CF7465" w:rsidRDefault="00CF7465" w:rsidP="00CF74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F7465">
              <w:rPr>
                <w:rFonts w:ascii="Times New Roman" w:eastAsia="Times New Roman" w:hAnsi="Times New Roman" w:cs="Times New Roman"/>
                <w:color w:val="000000"/>
              </w:rPr>
              <w:t>0.840644105</w:t>
            </w:r>
          </w:p>
        </w:tc>
      </w:tr>
      <w:tr w:rsidR="00CF7465" w:rsidRPr="00CF7465" w14:paraId="679D7401" w14:textId="77777777" w:rsidTr="00CF7465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shd w:val="clear" w:color="auto" w:fill="auto"/>
            <w:noWrap/>
            <w:vAlign w:val="bottom"/>
            <w:hideMark/>
          </w:tcPr>
          <w:p w14:paraId="275292ED" w14:textId="77777777" w:rsidR="00CF7465" w:rsidRPr="00CF7465" w:rsidRDefault="00CF7465" w:rsidP="00CF74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F746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9A9A9A"/>
              <w:right w:val="single" w:sz="4" w:space="0" w:color="9A9A9A"/>
            </w:tcBorders>
            <w:shd w:val="clear" w:color="auto" w:fill="auto"/>
            <w:noWrap/>
            <w:vAlign w:val="bottom"/>
            <w:hideMark/>
          </w:tcPr>
          <w:p w14:paraId="25DB42C6" w14:textId="77777777" w:rsidR="00CF7465" w:rsidRPr="00CF7465" w:rsidRDefault="00CF7465" w:rsidP="00CF74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F7465">
              <w:rPr>
                <w:rFonts w:ascii="Times New Roman" w:eastAsia="Times New Roman" w:hAnsi="Times New Roman" w:cs="Times New Roman"/>
                <w:color w:val="000000"/>
              </w:rPr>
              <w:t>0.908367387</w:t>
            </w:r>
          </w:p>
        </w:tc>
      </w:tr>
      <w:tr w:rsidR="00CF7465" w:rsidRPr="00CF7465" w14:paraId="6DA4729C" w14:textId="77777777" w:rsidTr="00CF7465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shd w:val="clear" w:color="auto" w:fill="auto"/>
            <w:noWrap/>
            <w:vAlign w:val="bottom"/>
            <w:hideMark/>
          </w:tcPr>
          <w:p w14:paraId="1E782E8B" w14:textId="77777777" w:rsidR="00CF7465" w:rsidRPr="00CF7465" w:rsidRDefault="00CF7465" w:rsidP="00CF74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F746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9A9A9A"/>
              <w:right w:val="single" w:sz="4" w:space="0" w:color="9A9A9A"/>
            </w:tcBorders>
            <w:shd w:val="clear" w:color="auto" w:fill="auto"/>
            <w:noWrap/>
            <w:vAlign w:val="bottom"/>
            <w:hideMark/>
          </w:tcPr>
          <w:p w14:paraId="039E5EB8" w14:textId="77777777" w:rsidR="00CF7465" w:rsidRPr="00CF7465" w:rsidRDefault="00CF7465" w:rsidP="00CF74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F7465">
              <w:rPr>
                <w:rFonts w:ascii="Times New Roman" w:eastAsia="Times New Roman" w:hAnsi="Times New Roman" w:cs="Times New Roman"/>
                <w:color w:val="000000"/>
              </w:rPr>
              <w:t>0.140900818</w:t>
            </w:r>
          </w:p>
        </w:tc>
      </w:tr>
      <w:tr w:rsidR="00CF7465" w:rsidRPr="00CF7465" w14:paraId="23A979FA" w14:textId="77777777" w:rsidTr="00CF7465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shd w:val="clear" w:color="auto" w:fill="auto"/>
            <w:noWrap/>
            <w:vAlign w:val="bottom"/>
            <w:hideMark/>
          </w:tcPr>
          <w:p w14:paraId="58CDCC99" w14:textId="77777777" w:rsidR="00CF7465" w:rsidRPr="00CF7465" w:rsidRDefault="00CF7465" w:rsidP="00CF74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F746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9A9A9A"/>
              <w:right w:val="single" w:sz="4" w:space="0" w:color="9A9A9A"/>
            </w:tcBorders>
            <w:shd w:val="clear" w:color="auto" w:fill="auto"/>
            <w:noWrap/>
            <w:vAlign w:val="bottom"/>
            <w:hideMark/>
          </w:tcPr>
          <w:p w14:paraId="6A2EE238" w14:textId="77777777" w:rsidR="00CF7465" w:rsidRPr="00CF7465" w:rsidRDefault="00CF7465" w:rsidP="00CF74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F7465">
              <w:rPr>
                <w:rFonts w:ascii="Times New Roman" w:eastAsia="Times New Roman" w:hAnsi="Times New Roman" w:cs="Times New Roman"/>
                <w:color w:val="000000"/>
              </w:rPr>
              <w:t>-0.756118992</w:t>
            </w:r>
          </w:p>
        </w:tc>
      </w:tr>
      <w:tr w:rsidR="00CF7465" w:rsidRPr="00CF7465" w14:paraId="078EF7F8" w14:textId="77777777" w:rsidTr="00CF7465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shd w:val="clear" w:color="auto" w:fill="auto"/>
            <w:noWrap/>
            <w:vAlign w:val="bottom"/>
            <w:hideMark/>
          </w:tcPr>
          <w:p w14:paraId="37B93A6C" w14:textId="77777777" w:rsidR="00CF7465" w:rsidRPr="00CF7465" w:rsidRDefault="00CF7465" w:rsidP="00CF74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F746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9A9A9A"/>
              <w:right w:val="single" w:sz="4" w:space="0" w:color="9A9A9A"/>
            </w:tcBorders>
            <w:shd w:val="clear" w:color="auto" w:fill="auto"/>
            <w:noWrap/>
            <w:vAlign w:val="bottom"/>
            <w:hideMark/>
          </w:tcPr>
          <w:p w14:paraId="58030977" w14:textId="77777777" w:rsidR="00CF7465" w:rsidRPr="00CF7465" w:rsidRDefault="00CF7465" w:rsidP="00CF74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F7465">
              <w:rPr>
                <w:rFonts w:ascii="Times New Roman" w:eastAsia="Times New Roman" w:hAnsi="Times New Roman" w:cs="Times New Roman"/>
                <w:color w:val="000000"/>
              </w:rPr>
              <w:t>-0.957936308</w:t>
            </w:r>
          </w:p>
        </w:tc>
      </w:tr>
      <w:tr w:rsidR="00CF7465" w:rsidRPr="00CF7465" w14:paraId="58FC5A7F" w14:textId="77777777" w:rsidTr="00CF7465">
        <w:trPr>
          <w:trHeight w:val="31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BA17D" w14:textId="77777777" w:rsidR="00CF7465" w:rsidRPr="00CF7465" w:rsidRDefault="00CF7465" w:rsidP="00CF74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F74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EFB53" w14:textId="77777777" w:rsidR="00CF7465" w:rsidRPr="00CF7465" w:rsidRDefault="00CF7465" w:rsidP="00CF74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F74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-0.278987779</w:t>
            </w:r>
          </w:p>
        </w:tc>
      </w:tr>
    </w:tbl>
    <w:p w14:paraId="0F27071F" w14:textId="20631B77" w:rsidR="00CF7465" w:rsidRDefault="00CF7465">
      <w:r>
        <w:rPr>
          <w:noProof/>
        </w:rPr>
        <w:lastRenderedPageBreak/>
        <w:drawing>
          <wp:inline distT="0" distB="0" distL="0" distR="0" wp14:anchorId="1521706F" wp14:editId="456DA64B">
            <wp:extent cx="5036820" cy="2880360"/>
            <wp:effectExtent l="0" t="0" r="11430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BD60795-9E5B-47A3-8691-6323C93902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BAC312A" w14:textId="34EC38D5" w:rsidR="00F7645D" w:rsidRDefault="00F7645D"/>
    <w:p w14:paraId="7583D927" w14:textId="77777777" w:rsidR="00EE14E6" w:rsidRDefault="00264EDF">
      <w:pPr>
        <w:pStyle w:val="Heading2"/>
      </w:pPr>
      <w:r>
        <w:t>(b) Zoom to [-0.4, 0.4] by [-0.25, 0.25]</w:t>
      </w:r>
    </w:p>
    <w:p w14:paraId="1213D501" w14:textId="56F033A5" w:rsidR="00F7645D" w:rsidRDefault="00264EDF">
      <w:r>
        <w:t>After zooming in, the rapid oscillations become less pronounced near x = 0. The function appears smoother, a</w:t>
      </w:r>
      <w:r>
        <w:t>nd the slope at x = 0 can be approximated as 0.</w:t>
      </w:r>
    </w:p>
    <w:p w14:paraId="5EE65AFB" w14:textId="79D9D58B" w:rsidR="00F7645D" w:rsidRDefault="00F7645D"/>
    <w:p w14:paraId="308080BA" w14:textId="1FB0C0B2" w:rsidR="00F7645D" w:rsidRDefault="00264EDF">
      <w:pPr>
        <w:rPr>
          <w:noProof/>
        </w:rPr>
      </w:pPr>
      <w:r>
        <w:t>**Estimate f'(0):</w:t>
      </w:r>
      <w:r>
        <w:t xml:space="preserve"> Based on the graph, f'(0) </w:t>
      </w:r>
      <w:r>
        <w:t>≈ 0, consistent with part (a).</w:t>
      </w:r>
    </w:p>
    <w:p w14:paraId="75B15A9C" w14:textId="2FEE096F" w:rsidR="00F7645D" w:rsidRDefault="00F7645D">
      <w:pPr>
        <w:rPr>
          <w:noProof/>
        </w:rPr>
      </w:pPr>
    </w:p>
    <w:p w14:paraId="21E98A52" w14:textId="5ADD24DC" w:rsidR="00F7645D" w:rsidRDefault="00F7645D">
      <w:pPr>
        <w:rPr>
          <w:noProof/>
        </w:rPr>
      </w:pPr>
      <w:r>
        <w:rPr>
          <w:noProof/>
        </w:rPr>
        <w:drawing>
          <wp:inline distT="0" distB="0" distL="0" distR="0" wp14:anchorId="2EC9A67D" wp14:editId="67D9A078">
            <wp:extent cx="3175000" cy="2026269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4850" cy="205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53E0" w14:textId="77777777" w:rsidR="00EE14E6" w:rsidRDefault="00264EDF">
      <w:pPr>
        <w:pStyle w:val="Heading2"/>
      </w:pPr>
      <w:r>
        <w:t>(c) Zoom to [-0.008, 0.008] by [-0.005, 0.005]</w:t>
      </w:r>
    </w:p>
    <w:p w14:paraId="11338DDF" w14:textId="77777777" w:rsidR="00EE14E6" w:rsidRDefault="00264EDF">
      <w:r>
        <w:t>Zooming further in reveals that the function becomes even smoother, with minimal oscillations around x = 0. The slope at x = 0 remains close to 0.</w:t>
      </w:r>
    </w:p>
    <w:p w14:paraId="01D66128" w14:textId="70DBEE9A" w:rsidR="00EE14E6" w:rsidRDefault="00264EDF">
      <w:r>
        <w:t>**Revised Estimate f'(0</w:t>
      </w:r>
      <w:proofErr w:type="gramStart"/>
      <w:r>
        <w:t>):*</w:t>
      </w:r>
      <w:proofErr w:type="gramEnd"/>
      <w:r>
        <w:t>* Fur</w:t>
      </w:r>
      <w:r>
        <w:t>ther confirms that f'(0) = 0.</w:t>
      </w:r>
    </w:p>
    <w:p w14:paraId="405D6C40" w14:textId="2D9AE854" w:rsidR="00F7645D" w:rsidRDefault="00F7645D">
      <w:r>
        <w:rPr>
          <w:noProof/>
        </w:rPr>
        <w:lastRenderedPageBreak/>
        <w:drawing>
          <wp:inline distT="0" distB="0" distL="0" distR="0" wp14:anchorId="2ACFB835" wp14:editId="24AB4D0D">
            <wp:extent cx="5486400" cy="3418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F767" w14:textId="77777777" w:rsidR="00EE14E6" w:rsidRDefault="00264EDF">
      <w:pPr>
        <w:pStyle w:val="Heading2"/>
      </w:pPr>
      <w:r>
        <w:t>Conclusion</w:t>
      </w:r>
    </w:p>
    <w:p w14:paraId="4E74E2EA" w14:textId="77777777" w:rsidR="00EE14E6" w:rsidRDefault="00264EDF">
      <w:r>
        <w:t>1. The slope of f(x) at the origin is 0, supported by all zoomed-in views.</w:t>
      </w:r>
    </w:p>
    <w:p w14:paraId="75321A33" w14:textId="5AB79F1F" w:rsidR="00EE14E6" w:rsidRDefault="00264EDF">
      <w:r>
        <w:t>2. The oscillatory nature of the function diminishes near x = 0, leading to a clear estimate of f'(0) = 0.</w:t>
      </w:r>
    </w:p>
    <w:p w14:paraId="46E0F617" w14:textId="3F4D9E95" w:rsidR="00F7645D" w:rsidRDefault="00F7645D">
      <w:pPr>
        <w:rPr>
          <w:b/>
          <w:bCs/>
        </w:rPr>
      </w:pPr>
    </w:p>
    <w:p w14:paraId="232D93DF" w14:textId="77777777" w:rsidR="001100F4" w:rsidRDefault="001100F4" w:rsidP="001100F4">
      <w:pPr>
        <w:pStyle w:val="Heading1"/>
        <w:jc w:val="center"/>
      </w:pPr>
      <w:r>
        <w:t>Problem 2</w:t>
      </w:r>
    </w:p>
    <w:p w14:paraId="268E89AF" w14:textId="77777777" w:rsidR="001100F4" w:rsidRDefault="001100F4" w:rsidP="001100F4">
      <w:pPr>
        <w:pStyle w:val="Heading2"/>
      </w:pPr>
      <w:r>
        <w:t>Function Description</w:t>
      </w:r>
    </w:p>
    <w:p w14:paraId="4544D6D7" w14:textId="77777777" w:rsidR="001100F4" w:rsidRDefault="001100F4" w:rsidP="001100F4">
      <w:r>
        <w:t xml:space="preserve">Consider the function defined by </w:t>
      </w:r>
      <w:r>
        <w:rPr>
          <w:b/>
        </w:rPr>
        <w:t>f(x) = x + √|x|</w:t>
      </w:r>
      <w:r>
        <w:t xml:space="preserve">, which includes a linear term and the square root of the absolute value of </w:t>
      </w:r>
      <w:r>
        <w:rPr>
          <w:b/>
        </w:rPr>
        <w:t>x</w:t>
      </w:r>
      <w:r>
        <w:t>. This combination affects the behavior and differentiability of the function significantly.</w:t>
      </w:r>
    </w:p>
    <w:p w14:paraId="7CF2CEE4" w14:textId="77777777" w:rsidR="001100F4" w:rsidRDefault="001100F4" w:rsidP="001100F4">
      <w:pPr>
        <w:pStyle w:val="Heading2"/>
      </w:pPr>
      <w:r>
        <w:t>Graphical Analysis</w:t>
      </w:r>
    </w:p>
    <w:p w14:paraId="09F80A66" w14:textId="77777777" w:rsidR="001100F4" w:rsidRDefault="001100F4" w:rsidP="001100F4">
      <w:r>
        <w:t>1. **Overall Graph (Full Range -2 to 2</w:t>
      </w:r>
      <w:proofErr w:type="gramStart"/>
      <w:r>
        <w:t>):*</w:t>
      </w:r>
      <w:proofErr w:type="gramEnd"/>
      <w:r>
        <w:t>* The graph shows a continuous increase, with a noticeable curve near the origin. This curve is primarily influenced by the square root component, illustrating the function's continuous nature throughout the domain.</w:t>
      </w:r>
    </w:p>
    <w:p w14:paraId="0BB3B16A" w14:textId="77777777" w:rsidR="001100F4" w:rsidRDefault="001100F4" w:rsidP="001100F4">
      <w:r>
        <w:t xml:space="preserve">2. **Detailed Analysis at Specific </w:t>
      </w:r>
      <w:proofErr w:type="gramStart"/>
      <w:r>
        <w:t>Points:*</w:t>
      </w:r>
      <w:proofErr w:type="gramEnd"/>
      <w:r>
        <w:t>*</w:t>
      </w:r>
    </w:p>
    <w:p w14:paraId="07A9F87E" w14:textId="77777777" w:rsidR="001100F4" w:rsidRDefault="001100F4" w:rsidP="001100F4">
      <w:r>
        <w:t xml:space="preserve">- **Near </w:t>
      </w:r>
      <w:proofErr w:type="gramStart"/>
      <w:r>
        <w:t>\(</w:t>
      </w:r>
      <w:proofErr w:type="gramEnd"/>
      <w:r>
        <w:t>x = -1\):** The function transitions smoothly through \(x = -1\) without abrupt changes in slope or direction, indicating linear behavior in this region.</w:t>
      </w:r>
    </w:p>
    <w:p w14:paraId="1EAEAA1B" w14:textId="5D07C712" w:rsidR="001100F4" w:rsidRDefault="001100F4" w:rsidP="001100F4">
      <w:r>
        <w:lastRenderedPageBreak/>
        <w:t xml:space="preserve">- **At the Origin </w:t>
      </w:r>
      <w:proofErr w:type="gramStart"/>
      <w:r>
        <w:t>\(</w:t>
      </w:r>
      <w:proofErr w:type="gramEnd"/>
      <w:r>
        <w:t xml:space="preserve">x = 0\):** A sharp curvature at the origin is observed, showing the significant impact of \(√|x|\). This results in a cusp at </w:t>
      </w:r>
      <w:proofErr w:type="gramStart"/>
      <w:r>
        <w:t>\(</w:t>
      </w:r>
      <w:proofErr w:type="gramEnd"/>
      <w:r>
        <w:t>x = 0\), where the function is continuous but not differentiable due to the discontinuity in the derivative.</w:t>
      </w:r>
    </w:p>
    <w:tbl>
      <w:tblPr>
        <w:tblW w:w="1920" w:type="dxa"/>
        <w:tblInd w:w="113" w:type="dxa"/>
        <w:tblLook w:val="04A0" w:firstRow="1" w:lastRow="0" w:firstColumn="1" w:lastColumn="0" w:noHBand="0" w:noVBand="1"/>
      </w:tblPr>
      <w:tblGrid>
        <w:gridCol w:w="1053"/>
        <w:gridCol w:w="1053"/>
      </w:tblGrid>
      <w:tr w:rsidR="001100F4" w:rsidRPr="001100F4" w14:paraId="5C16F15A" w14:textId="77777777" w:rsidTr="001100F4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90A393" w14:textId="77777777" w:rsidR="001100F4" w:rsidRPr="001100F4" w:rsidRDefault="001100F4" w:rsidP="00110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00F4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E02C79" w14:textId="77777777" w:rsidR="001100F4" w:rsidRPr="001100F4" w:rsidRDefault="001100F4" w:rsidP="00110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00F4">
              <w:rPr>
                <w:rFonts w:ascii="Calibri" w:eastAsia="Times New Roman" w:hAnsi="Calibri" w:cs="Calibri"/>
                <w:b/>
                <w:bCs/>
                <w:color w:val="000000"/>
              </w:rPr>
              <w:t>f(x)</w:t>
            </w:r>
          </w:p>
        </w:tc>
      </w:tr>
      <w:tr w:rsidR="001100F4" w:rsidRPr="001100F4" w14:paraId="45B88139" w14:textId="77777777" w:rsidTr="001100F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5E9E6" w14:textId="77777777" w:rsidR="001100F4" w:rsidRPr="001100F4" w:rsidRDefault="001100F4" w:rsidP="001100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0F4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B2572" w14:textId="77777777" w:rsidR="001100F4" w:rsidRPr="001100F4" w:rsidRDefault="001100F4" w:rsidP="001100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0F4">
              <w:rPr>
                <w:rFonts w:ascii="Calibri" w:eastAsia="Times New Roman" w:hAnsi="Calibri" w:cs="Calibri"/>
                <w:color w:val="000000"/>
              </w:rPr>
              <w:t>-0.58579</w:t>
            </w:r>
          </w:p>
        </w:tc>
      </w:tr>
      <w:tr w:rsidR="001100F4" w:rsidRPr="001100F4" w14:paraId="4AB6BE16" w14:textId="77777777" w:rsidTr="001100F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23662" w14:textId="77777777" w:rsidR="001100F4" w:rsidRPr="001100F4" w:rsidRDefault="001100F4" w:rsidP="001100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0F4">
              <w:rPr>
                <w:rFonts w:ascii="Calibri" w:eastAsia="Times New Roman" w:hAnsi="Calibri" w:cs="Calibri"/>
                <w:color w:val="000000"/>
              </w:rPr>
              <w:t>-1.55556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D1CCD" w14:textId="77777777" w:rsidR="001100F4" w:rsidRPr="001100F4" w:rsidRDefault="001100F4" w:rsidP="001100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0F4">
              <w:rPr>
                <w:rFonts w:ascii="Calibri" w:eastAsia="Times New Roman" w:hAnsi="Calibri" w:cs="Calibri"/>
                <w:color w:val="000000"/>
              </w:rPr>
              <w:t>-0.30834</w:t>
            </w:r>
          </w:p>
        </w:tc>
      </w:tr>
      <w:tr w:rsidR="001100F4" w:rsidRPr="001100F4" w14:paraId="2278828E" w14:textId="77777777" w:rsidTr="001100F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7351F" w14:textId="77777777" w:rsidR="001100F4" w:rsidRPr="001100F4" w:rsidRDefault="001100F4" w:rsidP="001100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0F4">
              <w:rPr>
                <w:rFonts w:ascii="Calibri" w:eastAsia="Times New Roman" w:hAnsi="Calibri" w:cs="Calibri"/>
                <w:color w:val="000000"/>
              </w:rPr>
              <w:t>-1.11111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DCC04" w14:textId="77777777" w:rsidR="001100F4" w:rsidRPr="001100F4" w:rsidRDefault="001100F4" w:rsidP="001100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0F4">
              <w:rPr>
                <w:rFonts w:ascii="Calibri" w:eastAsia="Times New Roman" w:hAnsi="Calibri" w:cs="Calibri"/>
                <w:color w:val="000000"/>
              </w:rPr>
              <w:t>-0.05702</w:t>
            </w:r>
          </w:p>
        </w:tc>
      </w:tr>
      <w:tr w:rsidR="001100F4" w:rsidRPr="001100F4" w14:paraId="209E5D99" w14:textId="77777777" w:rsidTr="001100F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557E8" w14:textId="77777777" w:rsidR="001100F4" w:rsidRPr="001100F4" w:rsidRDefault="001100F4" w:rsidP="001100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0F4">
              <w:rPr>
                <w:rFonts w:ascii="Calibri" w:eastAsia="Times New Roman" w:hAnsi="Calibri" w:cs="Calibri"/>
                <w:color w:val="000000"/>
              </w:rPr>
              <w:t>-0.66667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A1C5A" w14:textId="77777777" w:rsidR="001100F4" w:rsidRPr="001100F4" w:rsidRDefault="001100F4" w:rsidP="001100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0F4">
              <w:rPr>
                <w:rFonts w:ascii="Calibri" w:eastAsia="Times New Roman" w:hAnsi="Calibri" w:cs="Calibri"/>
                <w:color w:val="000000"/>
              </w:rPr>
              <w:t>0.14983</w:t>
            </w:r>
          </w:p>
        </w:tc>
      </w:tr>
      <w:tr w:rsidR="001100F4" w:rsidRPr="001100F4" w14:paraId="78355C4F" w14:textId="77777777" w:rsidTr="001100F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97332" w14:textId="77777777" w:rsidR="001100F4" w:rsidRPr="001100F4" w:rsidRDefault="001100F4" w:rsidP="001100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0F4">
              <w:rPr>
                <w:rFonts w:ascii="Calibri" w:eastAsia="Times New Roman" w:hAnsi="Calibri" w:cs="Calibri"/>
                <w:color w:val="000000"/>
              </w:rPr>
              <w:t>-0.22222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54358" w14:textId="77777777" w:rsidR="001100F4" w:rsidRPr="001100F4" w:rsidRDefault="001100F4" w:rsidP="001100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0F4">
              <w:rPr>
                <w:rFonts w:ascii="Calibri" w:eastAsia="Times New Roman" w:hAnsi="Calibri" w:cs="Calibri"/>
                <w:color w:val="000000"/>
              </w:rPr>
              <w:t>0.249182</w:t>
            </w:r>
          </w:p>
        </w:tc>
      </w:tr>
      <w:tr w:rsidR="001100F4" w:rsidRPr="001100F4" w14:paraId="1B99CB39" w14:textId="77777777" w:rsidTr="001100F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33EA2" w14:textId="77777777" w:rsidR="001100F4" w:rsidRPr="001100F4" w:rsidRDefault="001100F4" w:rsidP="001100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0F4">
              <w:rPr>
                <w:rFonts w:ascii="Calibri" w:eastAsia="Times New Roman" w:hAnsi="Calibri" w:cs="Calibri"/>
                <w:color w:val="000000"/>
              </w:rPr>
              <w:t>0.222222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6911D" w14:textId="77777777" w:rsidR="001100F4" w:rsidRPr="001100F4" w:rsidRDefault="001100F4" w:rsidP="001100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0F4">
              <w:rPr>
                <w:rFonts w:ascii="Calibri" w:eastAsia="Times New Roman" w:hAnsi="Calibri" w:cs="Calibri"/>
                <w:color w:val="000000"/>
              </w:rPr>
              <w:t>0.693627</w:t>
            </w:r>
          </w:p>
        </w:tc>
      </w:tr>
      <w:tr w:rsidR="001100F4" w:rsidRPr="001100F4" w14:paraId="3BA151EE" w14:textId="77777777" w:rsidTr="001100F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5FA55" w14:textId="77777777" w:rsidR="001100F4" w:rsidRPr="001100F4" w:rsidRDefault="001100F4" w:rsidP="001100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0F4">
              <w:rPr>
                <w:rFonts w:ascii="Calibri" w:eastAsia="Times New Roman" w:hAnsi="Calibri" w:cs="Calibri"/>
                <w:color w:val="000000"/>
              </w:rPr>
              <w:t>0.666667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18AA9" w14:textId="77777777" w:rsidR="001100F4" w:rsidRPr="001100F4" w:rsidRDefault="001100F4" w:rsidP="001100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0F4">
              <w:rPr>
                <w:rFonts w:ascii="Calibri" w:eastAsia="Times New Roman" w:hAnsi="Calibri" w:cs="Calibri"/>
                <w:color w:val="000000"/>
              </w:rPr>
              <w:t>1.483163</w:t>
            </w:r>
          </w:p>
        </w:tc>
      </w:tr>
      <w:tr w:rsidR="001100F4" w:rsidRPr="001100F4" w14:paraId="1B69EF13" w14:textId="77777777" w:rsidTr="001100F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0FDD0" w14:textId="77777777" w:rsidR="001100F4" w:rsidRPr="001100F4" w:rsidRDefault="001100F4" w:rsidP="001100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0F4">
              <w:rPr>
                <w:rFonts w:ascii="Calibri" w:eastAsia="Times New Roman" w:hAnsi="Calibri" w:cs="Calibri"/>
                <w:color w:val="000000"/>
              </w:rPr>
              <w:t>1.111111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5F30D" w14:textId="77777777" w:rsidR="001100F4" w:rsidRPr="001100F4" w:rsidRDefault="001100F4" w:rsidP="001100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0F4">
              <w:rPr>
                <w:rFonts w:ascii="Calibri" w:eastAsia="Times New Roman" w:hAnsi="Calibri" w:cs="Calibri"/>
                <w:color w:val="000000"/>
              </w:rPr>
              <w:t>2.165204</w:t>
            </w:r>
          </w:p>
        </w:tc>
      </w:tr>
      <w:tr w:rsidR="001100F4" w:rsidRPr="001100F4" w14:paraId="580B8AAA" w14:textId="77777777" w:rsidTr="001100F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56BF7" w14:textId="77777777" w:rsidR="001100F4" w:rsidRPr="001100F4" w:rsidRDefault="001100F4" w:rsidP="001100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0F4">
              <w:rPr>
                <w:rFonts w:ascii="Calibri" w:eastAsia="Times New Roman" w:hAnsi="Calibri" w:cs="Calibri"/>
                <w:color w:val="000000"/>
              </w:rPr>
              <w:t>1.555556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BC82F" w14:textId="77777777" w:rsidR="001100F4" w:rsidRPr="001100F4" w:rsidRDefault="001100F4" w:rsidP="001100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0F4">
              <w:rPr>
                <w:rFonts w:ascii="Calibri" w:eastAsia="Times New Roman" w:hAnsi="Calibri" w:cs="Calibri"/>
                <w:color w:val="000000"/>
              </w:rPr>
              <w:t>2.802775</w:t>
            </w:r>
          </w:p>
        </w:tc>
      </w:tr>
      <w:tr w:rsidR="001100F4" w:rsidRPr="001100F4" w14:paraId="4E6A6616" w14:textId="77777777" w:rsidTr="001100F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3828F" w14:textId="77777777" w:rsidR="001100F4" w:rsidRPr="001100F4" w:rsidRDefault="001100F4" w:rsidP="001100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0F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89E1" w14:textId="77777777" w:rsidR="001100F4" w:rsidRPr="001100F4" w:rsidRDefault="001100F4" w:rsidP="001100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0F4">
              <w:rPr>
                <w:rFonts w:ascii="Calibri" w:eastAsia="Times New Roman" w:hAnsi="Calibri" w:cs="Calibri"/>
                <w:color w:val="000000"/>
              </w:rPr>
              <w:t>3.414214</w:t>
            </w:r>
          </w:p>
        </w:tc>
      </w:tr>
    </w:tbl>
    <w:p w14:paraId="0E6CF042" w14:textId="77777777" w:rsidR="001100F4" w:rsidRDefault="001100F4" w:rsidP="001100F4"/>
    <w:p w14:paraId="5528C4E2" w14:textId="18CB6CA0" w:rsidR="001100F4" w:rsidRDefault="001100F4" w:rsidP="001100F4">
      <w:r>
        <w:rPr>
          <w:noProof/>
        </w:rPr>
        <w:drawing>
          <wp:inline distT="0" distB="0" distL="0" distR="0" wp14:anchorId="4F12F2AB" wp14:editId="24F45AF8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70FF3350-884D-4B6A-A725-029423FFDA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DC0875B" w14:textId="77777777" w:rsidR="001100F4" w:rsidRDefault="001100F4" w:rsidP="001100F4">
      <w:pPr>
        <w:pStyle w:val="Heading2"/>
      </w:pPr>
      <w:r>
        <w:t>Differentiability</w:t>
      </w:r>
    </w:p>
    <w:p w14:paraId="4E1574B7" w14:textId="4BB115FE" w:rsidR="001100F4" w:rsidRDefault="001100F4" w:rsidP="001100F4">
      <w:r>
        <w:t>- At (x = -1): The function is differentiable at this point as it behaves linearly without discontinuity or sharp corners.</w:t>
      </w:r>
    </w:p>
    <w:p w14:paraId="282B7556" w14:textId="0F2F358D" w:rsidR="001100F4" w:rsidRDefault="001100F4" w:rsidP="001100F4">
      <w:r>
        <w:t>-At (x = 0): The function is not differentiable due to the presence of a cusp. The left-hand and right-hand derivatives do not match, reflecting the discontinuity caused by the square root of the absolute value.</w:t>
      </w:r>
    </w:p>
    <w:p w14:paraId="26412A74" w14:textId="77777777" w:rsidR="001100F4" w:rsidRDefault="001100F4" w:rsidP="001100F4">
      <w:pPr>
        <w:pStyle w:val="Heading2"/>
      </w:pPr>
      <w:r>
        <w:t>Conclusion</w:t>
      </w:r>
    </w:p>
    <w:p w14:paraId="2D065F30" w14:textId="17DD0A58" w:rsidR="001100F4" w:rsidRDefault="001100F4" w:rsidP="001100F4">
      <w:r>
        <w:t>The function \(f(x) = x + √|x|\) exhibits specific characteristics at</w:t>
      </w:r>
      <w:r w:rsidR="00A55E41">
        <w:t xml:space="preserve"> </w:t>
      </w:r>
      <w:r>
        <w:t>(x = 0\) that distinguish it from other points. The sharp turn and cusp at the origin, despite the overall continuity, highlight the critical aspect of this function: its lack of differentiability at zero.</w:t>
      </w:r>
    </w:p>
    <w:p w14:paraId="504792CC" w14:textId="6632CC6B" w:rsidR="00820FE6" w:rsidRDefault="00820FE6" w:rsidP="00820FE6">
      <w:pPr>
        <w:pStyle w:val="Heading1"/>
        <w:jc w:val="center"/>
      </w:pPr>
      <w:r>
        <w:lastRenderedPageBreak/>
        <w:t>Problem 3</w:t>
      </w:r>
    </w:p>
    <w:p w14:paraId="3B7B1E6E" w14:textId="77777777" w:rsidR="00820FE6" w:rsidRDefault="00820FE6" w:rsidP="00820FE6">
      <w:pPr>
        <w:pStyle w:val="Heading2"/>
      </w:pPr>
      <w:r>
        <w:t>Function Definition</w:t>
      </w:r>
    </w:p>
    <w:p w14:paraId="7D4B2DDC" w14:textId="77777777" w:rsidR="00820FE6" w:rsidRDefault="00820FE6" w:rsidP="00820FE6">
      <w:r>
        <w:t>The function f(x) is defined piecewise as follows:</w:t>
      </w:r>
    </w:p>
    <w:p w14:paraId="482B5133" w14:textId="77777777" w:rsidR="00820FE6" w:rsidRDefault="00820FE6" w:rsidP="00820FE6">
      <w:r>
        <w:t>f(x) = 0 if x ≤ 0</w:t>
      </w:r>
    </w:p>
    <w:p w14:paraId="40D6EA2B" w14:textId="77777777" w:rsidR="00820FE6" w:rsidRDefault="00820FE6" w:rsidP="00820FE6">
      <w:r>
        <w:t>f(x) = (5 - x)/1 if 0 &lt; x &lt; 4</w:t>
      </w:r>
    </w:p>
    <w:p w14:paraId="0FE248E5" w14:textId="77777777" w:rsidR="00820FE6" w:rsidRDefault="00820FE6" w:rsidP="00820FE6">
      <w:r>
        <w:t>f(x) = 5 - x if x ≥ 4</w:t>
      </w:r>
    </w:p>
    <w:p w14:paraId="7713216D" w14:textId="77777777" w:rsidR="00820FE6" w:rsidRDefault="00820FE6" w:rsidP="00820FE6">
      <w:pPr>
        <w:pStyle w:val="Heading2"/>
      </w:pPr>
      <w:r>
        <w:t>Part (a): Finding Derivatives</w:t>
      </w:r>
    </w:p>
    <w:p w14:paraId="33F64131" w14:textId="77777777" w:rsidR="00820FE6" w:rsidRDefault="00820FE6" w:rsidP="00820FE6">
      <w:r>
        <w:t>The left-hand and right-hand derivatives at specific points are calculated as follows:</w:t>
      </w:r>
    </w:p>
    <w:p w14:paraId="092FD28A" w14:textId="77777777" w:rsidR="00820FE6" w:rsidRDefault="00820FE6" w:rsidP="00820FE6">
      <w:r>
        <w:t>f'</w:t>
      </w:r>
      <w:proofErr w:type="gramStart"/>
      <w:r>
        <w:t>₋(</w:t>
      </w:r>
      <w:proofErr w:type="gramEnd"/>
      <w:r>
        <w:t>-4) = 0, since the function is constant (0) for x ≤ 0.</w:t>
      </w:r>
    </w:p>
    <w:p w14:paraId="0AACB487" w14:textId="77777777" w:rsidR="00820FE6" w:rsidRDefault="00820FE6" w:rsidP="00820FE6">
      <w:r>
        <w:t>f'</w:t>
      </w:r>
      <w:proofErr w:type="gramStart"/>
      <w:r>
        <w:t>₊(</w:t>
      </w:r>
      <w:proofErr w:type="gramEnd"/>
      <w:r>
        <w:t>4) = -1, as the function is defined by 5 - x for x ≥ 4, which has a constant derivative.</w:t>
      </w:r>
    </w:p>
    <w:p w14:paraId="1E9661F5" w14:textId="77777777" w:rsidR="00820FE6" w:rsidRDefault="00820FE6" w:rsidP="00820FE6">
      <w:pPr>
        <w:pStyle w:val="Heading2"/>
      </w:pPr>
      <w:r>
        <w:t>Part (b): Sketching the Graph</w:t>
      </w:r>
    </w:p>
    <w:p w14:paraId="0A38AF5A" w14:textId="2549EF64" w:rsidR="00820FE6" w:rsidRDefault="00820FE6" w:rsidP="00820FE6">
      <w:r>
        <w:t>The function transitions from a constant value at zero to a linear decline, and then continues linearly post the transition point at x = 4.</w:t>
      </w:r>
      <w:r>
        <w:t xml:space="preserve"> </w:t>
      </w:r>
    </w:p>
    <w:tbl>
      <w:tblPr>
        <w:tblW w:w="2268" w:type="dxa"/>
        <w:tblInd w:w="469" w:type="dxa"/>
        <w:tblLook w:val="04A0" w:firstRow="1" w:lastRow="0" w:firstColumn="1" w:lastColumn="0" w:noHBand="0" w:noVBand="1"/>
      </w:tblPr>
      <w:tblGrid>
        <w:gridCol w:w="1134"/>
        <w:gridCol w:w="1134"/>
      </w:tblGrid>
      <w:tr w:rsidR="00820FE6" w:rsidRPr="00820FE6" w14:paraId="7F4F3D24" w14:textId="77777777" w:rsidTr="00820FE6">
        <w:trPr>
          <w:trHeight w:val="42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1AE3FA" w14:textId="77777777" w:rsidR="00820FE6" w:rsidRPr="00820FE6" w:rsidRDefault="00820FE6" w:rsidP="00820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0FE6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A89B01" w14:textId="77777777" w:rsidR="00820FE6" w:rsidRPr="00820FE6" w:rsidRDefault="00820FE6" w:rsidP="00820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0FE6">
              <w:rPr>
                <w:rFonts w:ascii="Calibri" w:eastAsia="Times New Roman" w:hAnsi="Calibri" w:cs="Calibri"/>
                <w:b/>
                <w:bCs/>
                <w:color w:val="000000"/>
              </w:rPr>
              <w:t>f(x)</w:t>
            </w:r>
          </w:p>
        </w:tc>
      </w:tr>
      <w:tr w:rsidR="00820FE6" w:rsidRPr="00820FE6" w14:paraId="65A1C69E" w14:textId="77777777" w:rsidTr="00820FE6">
        <w:trPr>
          <w:trHeight w:val="424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98EBB" w14:textId="77777777" w:rsidR="00820FE6" w:rsidRPr="00820FE6" w:rsidRDefault="00820FE6" w:rsidP="00820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FE6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57121" w14:textId="77777777" w:rsidR="00820FE6" w:rsidRPr="00820FE6" w:rsidRDefault="00820FE6" w:rsidP="00820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20FE6" w:rsidRPr="00820FE6" w14:paraId="4907F678" w14:textId="77777777" w:rsidTr="00820FE6">
        <w:trPr>
          <w:trHeight w:val="424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D8E1E" w14:textId="77777777" w:rsidR="00820FE6" w:rsidRPr="00820FE6" w:rsidRDefault="00820FE6" w:rsidP="00820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FE6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1CBE5" w14:textId="77777777" w:rsidR="00820FE6" w:rsidRPr="00820FE6" w:rsidRDefault="00820FE6" w:rsidP="00820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20FE6" w:rsidRPr="00820FE6" w14:paraId="5A3F0F6A" w14:textId="77777777" w:rsidTr="00820FE6">
        <w:trPr>
          <w:trHeight w:val="424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7311C" w14:textId="77777777" w:rsidR="00820FE6" w:rsidRPr="00820FE6" w:rsidRDefault="00820FE6" w:rsidP="00820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3DF01" w14:textId="77777777" w:rsidR="00820FE6" w:rsidRPr="00820FE6" w:rsidRDefault="00820FE6" w:rsidP="00820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20FE6" w:rsidRPr="00820FE6" w14:paraId="015BFCAC" w14:textId="77777777" w:rsidTr="00820FE6">
        <w:trPr>
          <w:trHeight w:val="424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F3E7C" w14:textId="77777777" w:rsidR="00820FE6" w:rsidRPr="00820FE6" w:rsidRDefault="00820FE6" w:rsidP="00820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FE6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CE0E1" w14:textId="77777777" w:rsidR="00820FE6" w:rsidRPr="00820FE6" w:rsidRDefault="00820FE6" w:rsidP="00820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FE6">
              <w:rPr>
                <w:rFonts w:ascii="Calibri" w:eastAsia="Times New Roman" w:hAnsi="Calibri" w:cs="Calibri"/>
                <w:color w:val="000000"/>
              </w:rPr>
              <w:t>4.9</w:t>
            </w:r>
          </w:p>
        </w:tc>
      </w:tr>
      <w:tr w:rsidR="00820FE6" w:rsidRPr="00820FE6" w14:paraId="26CEFCF7" w14:textId="77777777" w:rsidTr="00820FE6">
        <w:trPr>
          <w:trHeight w:val="424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8F94C" w14:textId="77777777" w:rsidR="00820FE6" w:rsidRPr="00820FE6" w:rsidRDefault="00820FE6" w:rsidP="00820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F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0B5E6" w14:textId="77777777" w:rsidR="00820FE6" w:rsidRPr="00820FE6" w:rsidRDefault="00820FE6" w:rsidP="00820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FE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820FE6" w:rsidRPr="00820FE6" w14:paraId="1494E5A9" w14:textId="77777777" w:rsidTr="00820FE6">
        <w:trPr>
          <w:trHeight w:val="424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B6359" w14:textId="77777777" w:rsidR="00820FE6" w:rsidRPr="00820FE6" w:rsidRDefault="00820FE6" w:rsidP="00820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FE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F4272" w14:textId="77777777" w:rsidR="00820FE6" w:rsidRPr="00820FE6" w:rsidRDefault="00820FE6" w:rsidP="00820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FE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820FE6" w:rsidRPr="00820FE6" w14:paraId="41948823" w14:textId="77777777" w:rsidTr="00820FE6">
        <w:trPr>
          <w:trHeight w:val="424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B3A7E" w14:textId="77777777" w:rsidR="00820FE6" w:rsidRPr="00820FE6" w:rsidRDefault="00820FE6" w:rsidP="00820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FE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FD329" w14:textId="77777777" w:rsidR="00820FE6" w:rsidRPr="00820FE6" w:rsidRDefault="00820FE6" w:rsidP="00820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FE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820FE6" w:rsidRPr="00820FE6" w14:paraId="12C39855" w14:textId="77777777" w:rsidTr="00820FE6">
        <w:trPr>
          <w:trHeight w:val="424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7820D" w14:textId="77777777" w:rsidR="00820FE6" w:rsidRPr="00820FE6" w:rsidRDefault="00820FE6" w:rsidP="00820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FE6">
              <w:rPr>
                <w:rFonts w:ascii="Calibri" w:eastAsia="Times New Roman" w:hAnsi="Calibri" w:cs="Calibri"/>
                <w:color w:val="000000"/>
              </w:rPr>
              <w:t>3.9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516AC" w14:textId="77777777" w:rsidR="00820FE6" w:rsidRPr="00820FE6" w:rsidRDefault="00820FE6" w:rsidP="00820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FE6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</w:tr>
      <w:tr w:rsidR="00820FE6" w:rsidRPr="00820FE6" w14:paraId="62401B13" w14:textId="77777777" w:rsidTr="00820FE6">
        <w:trPr>
          <w:trHeight w:val="424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B22B" w14:textId="77777777" w:rsidR="00820FE6" w:rsidRPr="00820FE6" w:rsidRDefault="00820FE6" w:rsidP="00820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FE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B0BCA" w14:textId="77777777" w:rsidR="00820FE6" w:rsidRPr="00820FE6" w:rsidRDefault="00820FE6" w:rsidP="00820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F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20FE6" w:rsidRPr="00820FE6" w14:paraId="63803232" w14:textId="77777777" w:rsidTr="00820FE6">
        <w:trPr>
          <w:trHeight w:val="424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B87CF" w14:textId="77777777" w:rsidR="00820FE6" w:rsidRPr="00820FE6" w:rsidRDefault="00820FE6" w:rsidP="00820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FE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5FD38" w14:textId="77777777" w:rsidR="00820FE6" w:rsidRPr="00820FE6" w:rsidRDefault="00820FE6" w:rsidP="00820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20719CBB" w14:textId="77777777" w:rsidR="00820FE6" w:rsidRDefault="00820FE6" w:rsidP="00820FE6"/>
    <w:p w14:paraId="35E901A7" w14:textId="46F13EEE" w:rsidR="00820FE6" w:rsidRDefault="00820FE6" w:rsidP="00820FE6"/>
    <w:p w14:paraId="30081371" w14:textId="54E397BD" w:rsidR="00820FE6" w:rsidRDefault="00820FE6" w:rsidP="00820FE6">
      <w:r>
        <w:rPr>
          <w:noProof/>
        </w:rPr>
        <w:lastRenderedPageBreak/>
        <w:drawing>
          <wp:inline distT="0" distB="0" distL="0" distR="0" wp14:anchorId="3A410062" wp14:editId="566E2C4F">
            <wp:extent cx="4149436" cy="1600200"/>
            <wp:effectExtent l="0" t="0" r="3810" b="0"/>
            <wp:docPr id="6" name="Chart 6" title="Chart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BABBDC7" w14:textId="77777777" w:rsidR="00820FE6" w:rsidRDefault="00820FE6" w:rsidP="00820FE6">
      <w:pPr>
        <w:pStyle w:val="Heading2"/>
      </w:pPr>
      <w:r>
        <w:t>Part (c): Points of Discontinuity</w:t>
      </w:r>
    </w:p>
    <w:p w14:paraId="469C49F8" w14:textId="77777777" w:rsidR="00820FE6" w:rsidRDefault="00820FE6" w:rsidP="00820FE6">
      <w:r>
        <w:t>The function exhibits a discontinuity at x = 0, where the function value jumps from 0 to 5, indicating a piecewise definition change.</w:t>
      </w:r>
    </w:p>
    <w:p w14:paraId="74CE7E4A" w14:textId="77777777" w:rsidR="00820FE6" w:rsidRDefault="00820FE6" w:rsidP="00820FE6">
      <w:pPr>
        <w:pStyle w:val="Heading2"/>
      </w:pPr>
      <w:r>
        <w:t>Part (d): Points of Non-differentiability</w:t>
      </w:r>
    </w:p>
    <w:p w14:paraId="30CFDCDD" w14:textId="77777777" w:rsidR="00820FE6" w:rsidRDefault="00820FE6" w:rsidP="00820FE6">
      <w:r>
        <w:t>Non-differentiability occurs at x = 0 due to the discontinuity. The function is differentiable at x = 4 as the expression does not change at this point despite being a boundary in the piecewise definition.</w:t>
      </w:r>
    </w:p>
    <w:p w14:paraId="3158C70E" w14:textId="77777777" w:rsidR="00820FE6" w:rsidRDefault="00820FE6" w:rsidP="00820FE6">
      <w:pPr>
        <w:pStyle w:val="Heading2"/>
      </w:pPr>
      <w:r>
        <w:t>Conclusion</w:t>
      </w:r>
    </w:p>
    <w:p w14:paraId="35D9237A" w14:textId="0E566C8D" w:rsidR="00820FE6" w:rsidRDefault="00820FE6" w:rsidP="00820FE6">
      <w:r>
        <w:t>This analysis thoroughly covers the behavior of the piecewise-defined function at various critical points, demonstrating its characteristics in terms of continuity and differentiability.</w:t>
      </w:r>
    </w:p>
    <w:p w14:paraId="248F0C81" w14:textId="40588F87" w:rsidR="00820FE6" w:rsidRDefault="00820FE6" w:rsidP="00820FE6"/>
    <w:p w14:paraId="2086F5E7" w14:textId="749459CF" w:rsidR="00820FE6" w:rsidRDefault="00820FE6" w:rsidP="00820FE6"/>
    <w:p w14:paraId="7A46518F" w14:textId="76B3C26C" w:rsidR="00820FE6" w:rsidRDefault="00820FE6" w:rsidP="00820FE6"/>
    <w:p w14:paraId="6936A397" w14:textId="702EC985" w:rsidR="00820FE6" w:rsidRDefault="00820FE6" w:rsidP="00820FE6"/>
    <w:p w14:paraId="4DF5E236" w14:textId="6CF404DC" w:rsidR="00820FE6" w:rsidRDefault="00820FE6" w:rsidP="00820FE6"/>
    <w:p w14:paraId="686B648E" w14:textId="7AFD8681" w:rsidR="00820FE6" w:rsidRDefault="00820FE6" w:rsidP="00820FE6"/>
    <w:p w14:paraId="6B1E0AC8" w14:textId="7A9087AC" w:rsidR="00820FE6" w:rsidRDefault="00820FE6" w:rsidP="00820FE6"/>
    <w:p w14:paraId="15B1DCC7" w14:textId="636F8B8B" w:rsidR="00820FE6" w:rsidRDefault="00820FE6" w:rsidP="00820FE6"/>
    <w:p w14:paraId="48272233" w14:textId="4AD613D2" w:rsidR="00820FE6" w:rsidRPr="00820FE6" w:rsidRDefault="00820FE6" w:rsidP="00820FE6">
      <w:pPr>
        <w:rPr>
          <w:b/>
          <w:bCs/>
          <w:color w:val="215868" w:themeColor="accent5" w:themeShade="80"/>
          <w:sz w:val="32"/>
          <w:szCs w:val="32"/>
        </w:rPr>
      </w:pPr>
      <w:r w:rsidRPr="00820FE6">
        <w:rPr>
          <w:b/>
          <w:bCs/>
          <w:color w:val="215868" w:themeColor="accent5" w:themeShade="80"/>
          <w:sz w:val="32"/>
          <w:szCs w:val="32"/>
        </w:rPr>
        <w:t>Problem 4</w:t>
      </w:r>
    </w:p>
    <w:p w14:paraId="7EA2A689" w14:textId="7F4A9D4B" w:rsidR="00820FE6" w:rsidRDefault="00820FE6" w:rsidP="00820FE6"/>
    <w:p w14:paraId="6C813896" w14:textId="3464B386" w:rsidR="00842E50" w:rsidRDefault="00842E50" w:rsidP="00820FE6"/>
    <w:p w14:paraId="1647FE37" w14:textId="77777777" w:rsidR="00842E50" w:rsidRDefault="00842E50" w:rsidP="00820FE6"/>
    <w:p w14:paraId="6A51A99F" w14:textId="66A76F74" w:rsidR="00842E50" w:rsidRDefault="00A55E41">
      <w:pPr>
        <w:rPr>
          <w:b/>
          <w:bCs/>
          <w:color w:val="215868" w:themeColor="accent5" w:themeShade="80"/>
          <w:sz w:val="28"/>
          <w:szCs w:val="28"/>
        </w:rPr>
      </w:pPr>
      <w:r w:rsidRPr="00842E50">
        <w:rPr>
          <w:b/>
          <w:bCs/>
          <w:color w:val="215868" w:themeColor="accent5" w:themeShade="80"/>
          <w:sz w:val="28"/>
          <w:szCs w:val="28"/>
        </w:rPr>
        <w:lastRenderedPageBreak/>
        <w:t xml:space="preserve"> </w:t>
      </w:r>
      <w:r w:rsidR="00842E50" w:rsidRPr="00820FE6">
        <w:drawing>
          <wp:inline distT="0" distB="0" distL="0" distR="0" wp14:anchorId="406BABA4" wp14:editId="09398908">
            <wp:extent cx="5486400" cy="4217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1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E2C5E" w14:textId="77777777" w:rsidR="00842E50" w:rsidRDefault="00842E50">
      <w:pPr>
        <w:rPr>
          <w:b/>
          <w:bCs/>
          <w:color w:val="215868" w:themeColor="accent5" w:themeShade="80"/>
          <w:sz w:val="28"/>
          <w:szCs w:val="28"/>
        </w:rPr>
      </w:pPr>
    </w:p>
    <w:p w14:paraId="4E1FD20C" w14:textId="77777777" w:rsidR="00842E50" w:rsidRDefault="00842E50">
      <w:pPr>
        <w:rPr>
          <w:b/>
          <w:bCs/>
          <w:color w:val="215868" w:themeColor="accent5" w:themeShade="80"/>
          <w:sz w:val="28"/>
          <w:szCs w:val="28"/>
        </w:rPr>
      </w:pPr>
    </w:p>
    <w:p w14:paraId="1E7B2CED" w14:textId="77777777" w:rsidR="00842E50" w:rsidRDefault="00842E50">
      <w:pPr>
        <w:rPr>
          <w:b/>
          <w:bCs/>
          <w:color w:val="215868" w:themeColor="accent5" w:themeShade="80"/>
          <w:sz w:val="28"/>
          <w:szCs w:val="28"/>
        </w:rPr>
      </w:pPr>
    </w:p>
    <w:p w14:paraId="594F7A0D" w14:textId="77777777" w:rsidR="00842E50" w:rsidRDefault="00842E50">
      <w:pPr>
        <w:rPr>
          <w:b/>
          <w:bCs/>
          <w:color w:val="215868" w:themeColor="accent5" w:themeShade="80"/>
          <w:sz w:val="28"/>
          <w:szCs w:val="28"/>
        </w:rPr>
      </w:pPr>
    </w:p>
    <w:p w14:paraId="76993115" w14:textId="77777777" w:rsidR="00842E50" w:rsidRDefault="00842E50">
      <w:pPr>
        <w:rPr>
          <w:b/>
          <w:bCs/>
          <w:color w:val="215868" w:themeColor="accent5" w:themeShade="80"/>
          <w:sz w:val="28"/>
          <w:szCs w:val="28"/>
        </w:rPr>
      </w:pPr>
    </w:p>
    <w:p w14:paraId="19F17EAA" w14:textId="77777777" w:rsidR="00842E50" w:rsidRDefault="00842E50">
      <w:pPr>
        <w:rPr>
          <w:b/>
          <w:bCs/>
          <w:color w:val="215868" w:themeColor="accent5" w:themeShade="80"/>
          <w:sz w:val="28"/>
          <w:szCs w:val="28"/>
        </w:rPr>
      </w:pPr>
    </w:p>
    <w:p w14:paraId="25DCC6CC" w14:textId="77777777" w:rsidR="00842E50" w:rsidRDefault="00842E50">
      <w:pPr>
        <w:rPr>
          <w:b/>
          <w:bCs/>
          <w:color w:val="215868" w:themeColor="accent5" w:themeShade="80"/>
          <w:sz w:val="28"/>
          <w:szCs w:val="28"/>
        </w:rPr>
      </w:pPr>
    </w:p>
    <w:p w14:paraId="1FC985E2" w14:textId="29E3DE88" w:rsidR="00F7645D" w:rsidRDefault="00842E50">
      <w:pPr>
        <w:rPr>
          <w:b/>
          <w:bCs/>
          <w:color w:val="215868" w:themeColor="accent5" w:themeShade="80"/>
          <w:sz w:val="28"/>
          <w:szCs w:val="28"/>
        </w:rPr>
      </w:pPr>
      <w:r w:rsidRPr="00842E50">
        <w:rPr>
          <w:b/>
          <w:bCs/>
          <w:color w:val="215868" w:themeColor="accent5" w:themeShade="80"/>
          <w:sz w:val="28"/>
          <w:szCs w:val="28"/>
        </w:rPr>
        <w:t>Question 4</w:t>
      </w:r>
    </w:p>
    <w:p w14:paraId="7B3EEAAB" w14:textId="6C2FFE5C" w:rsidR="00842E50" w:rsidRDefault="00842E50">
      <w:pPr>
        <w:rPr>
          <w:b/>
          <w:bCs/>
          <w:color w:val="215868" w:themeColor="accent5" w:themeShade="80"/>
          <w:sz w:val="28"/>
          <w:szCs w:val="28"/>
        </w:rPr>
      </w:pPr>
      <w:r w:rsidRPr="00842E50">
        <w:rPr>
          <w:b/>
          <w:bCs/>
          <w:color w:val="215868" w:themeColor="accent5" w:themeShade="80"/>
          <w:sz w:val="28"/>
          <w:szCs w:val="28"/>
        </w:rPr>
        <w:lastRenderedPageBreak/>
        <w:drawing>
          <wp:inline distT="0" distB="0" distL="0" distR="0" wp14:anchorId="29EB0B63" wp14:editId="6C08FC00">
            <wp:extent cx="5945528" cy="60267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7793" cy="60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6BF7" w14:textId="77777777" w:rsidR="00842E50" w:rsidRDefault="00842E50" w:rsidP="00842E50">
      <w:pPr>
        <w:jc w:val="right"/>
        <w:rPr>
          <w:b/>
          <w:bCs/>
          <w:color w:val="215868" w:themeColor="accent5" w:themeShade="80"/>
          <w:sz w:val="28"/>
          <w:szCs w:val="28"/>
        </w:rPr>
      </w:pPr>
    </w:p>
    <w:p w14:paraId="14675496" w14:textId="77777777" w:rsidR="00842E50" w:rsidRDefault="00842E50" w:rsidP="00842E50">
      <w:pPr>
        <w:jc w:val="right"/>
        <w:rPr>
          <w:b/>
          <w:bCs/>
          <w:color w:val="215868" w:themeColor="accent5" w:themeShade="80"/>
          <w:sz w:val="28"/>
          <w:szCs w:val="28"/>
        </w:rPr>
      </w:pPr>
    </w:p>
    <w:p w14:paraId="2BA3B38F" w14:textId="77777777" w:rsidR="00842E50" w:rsidRDefault="00842E50" w:rsidP="00842E50">
      <w:pPr>
        <w:jc w:val="right"/>
        <w:rPr>
          <w:b/>
          <w:bCs/>
          <w:color w:val="215868" w:themeColor="accent5" w:themeShade="80"/>
          <w:sz w:val="28"/>
          <w:szCs w:val="28"/>
        </w:rPr>
      </w:pPr>
    </w:p>
    <w:p w14:paraId="70E91623" w14:textId="77777777" w:rsidR="00842E50" w:rsidRDefault="00842E50" w:rsidP="00842E50">
      <w:pPr>
        <w:rPr>
          <w:b/>
          <w:bCs/>
          <w:color w:val="215868" w:themeColor="accent5" w:themeShade="80"/>
          <w:sz w:val="28"/>
          <w:szCs w:val="28"/>
        </w:rPr>
      </w:pPr>
    </w:p>
    <w:p w14:paraId="4665C679" w14:textId="390333B4" w:rsidR="00842E50" w:rsidRDefault="00842E50" w:rsidP="00842E50">
      <w:pPr>
        <w:rPr>
          <w:b/>
          <w:bCs/>
          <w:color w:val="215868" w:themeColor="accent5" w:themeShade="80"/>
          <w:sz w:val="28"/>
          <w:szCs w:val="28"/>
        </w:rPr>
      </w:pPr>
      <w:r w:rsidRPr="00842E50">
        <w:rPr>
          <w:b/>
          <w:bCs/>
          <w:color w:val="215868" w:themeColor="accent5" w:themeShade="80"/>
          <w:sz w:val="28"/>
          <w:szCs w:val="28"/>
        </w:rPr>
        <w:t>Question 5</w:t>
      </w:r>
    </w:p>
    <w:p w14:paraId="4AE344F3" w14:textId="0BD8FFD6" w:rsidR="00842E50" w:rsidRDefault="00842E50" w:rsidP="00842E50">
      <w:pPr>
        <w:rPr>
          <w:b/>
          <w:bCs/>
          <w:color w:val="215868" w:themeColor="accent5" w:themeShade="80"/>
          <w:sz w:val="28"/>
          <w:szCs w:val="28"/>
        </w:rPr>
      </w:pPr>
    </w:p>
    <w:p w14:paraId="24193486" w14:textId="77777777" w:rsidR="00CF7465" w:rsidRDefault="00CF7465" w:rsidP="00CF7465">
      <w:pPr>
        <w:pStyle w:val="Heading1"/>
        <w:jc w:val="center"/>
      </w:pPr>
      <w:r>
        <w:lastRenderedPageBreak/>
        <w:t>Tire Pressure and Tire Life Analysis</w:t>
      </w:r>
    </w:p>
    <w:p w14:paraId="7600AD80" w14:textId="77777777" w:rsidR="00CF7465" w:rsidRDefault="00CF7465" w:rsidP="00CF7465">
      <w:r>
        <w:t>This document analyzes the relationship between tire pressure and tire life, highlighting how variations in pressure can impact tire longevity based on empirical data and mathematical modeling.</w:t>
      </w:r>
    </w:p>
    <w:p w14:paraId="130D09E1" w14:textId="77777777" w:rsidR="00CF7465" w:rsidRDefault="00CF7465" w:rsidP="00CF7465">
      <w:pPr>
        <w:pStyle w:val="Heading2"/>
      </w:pPr>
      <w:r>
        <w:t>Data Overview</w:t>
      </w:r>
    </w:p>
    <w:p w14:paraId="7640B24F" w14:textId="77777777" w:rsidR="00CF7465" w:rsidRDefault="00CF7465" w:rsidP="00CF7465">
      <w:r>
        <w:t xml:space="preserve">Pressure (P) in </w:t>
      </w:r>
      <w:proofErr w:type="spellStart"/>
      <w:r>
        <w:t>lb</w:t>
      </w:r>
      <w:proofErr w:type="spellEnd"/>
      <w:r>
        <w:t>/in²: 26, 28, 31, 35, 38, 42, 45</w:t>
      </w:r>
    </w:p>
    <w:p w14:paraId="2B057C08" w14:textId="77777777" w:rsidR="00CF7465" w:rsidRDefault="00CF7465" w:rsidP="00CF7465">
      <w:r>
        <w:t>Tire Life (L) in thousands of miles: 50, 66, 78, 81, 74, 70, 59</w:t>
      </w:r>
    </w:p>
    <w:p w14:paraId="0C741826" w14:textId="77777777" w:rsidR="00CF7465" w:rsidRDefault="00CF7465" w:rsidP="00CF7465">
      <w:pPr>
        <w:pStyle w:val="Heading2"/>
      </w:pPr>
      <w:r>
        <w:t>Quadratic Model for Tire Life</w:t>
      </w:r>
    </w:p>
    <w:p w14:paraId="5CCF2A17" w14:textId="77777777" w:rsidR="00CF7465" w:rsidRDefault="00CF7465" w:rsidP="00CF7465">
      <w:r>
        <w:t xml:space="preserve">A quadratic model was developed to fit the relationship between tire pressure and tire life, expressed in the form </w:t>
      </w:r>
      <w:proofErr w:type="gramStart"/>
      <w:r>
        <w:t>\(</w:t>
      </w:r>
      <w:proofErr w:type="gramEnd"/>
      <w:r>
        <w:t xml:space="preserve">L = aP^2 + </w:t>
      </w:r>
      <w:proofErr w:type="spellStart"/>
      <w:r>
        <w:t>bP</w:t>
      </w:r>
      <w:proofErr w:type="spellEnd"/>
      <w:r>
        <w:t xml:space="preserve"> + c\).</w:t>
      </w:r>
    </w:p>
    <w:p w14:paraId="128EAEB7" w14:textId="77777777" w:rsidR="00CF7465" w:rsidRDefault="00CF7465" w:rsidP="00CF7465">
      <w:r>
        <w:t>The derived coefficients from the quadratic regression are:</w:t>
      </w:r>
    </w:p>
    <w:p w14:paraId="06D16DB6" w14:textId="6AD1F802" w:rsidR="00CF7465" w:rsidRDefault="00CF7465" w:rsidP="00CF7465">
      <w:r>
        <w:t>a = -0.2754, b = 19.7485, c = -273.5523</w:t>
      </w:r>
    </w:p>
    <w:p w14:paraId="14245246" w14:textId="043FBECB" w:rsidR="00CF7465" w:rsidRDefault="00CF7465" w:rsidP="00CF7465">
      <w:r>
        <w:rPr>
          <w:noProof/>
        </w:rPr>
        <w:drawing>
          <wp:inline distT="0" distB="0" distL="0" distR="0" wp14:anchorId="1C871DE2" wp14:editId="14CDB393">
            <wp:extent cx="3786204" cy="2126672"/>
            <wp:effectExtent l="0" t="0" r="508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6401" cy="213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AA0AE" w14:textId="77777777" w:rsidR="00CF7465" w:rsidRDefault="00CF7465" w:rsidP="00CF7465">
      <w:pPr>
        <w:pStyle w:val="Heading2"/>
      </w:pPr>
      <w:r>
        <w:t>Derivative Calculations</w:t>
      </w:r>
    </w:p>
    <w:p w14:paraId="34A30A94" w14:textId="77777777" w:rsidR="00CF7465" w:rsidRDefault="00CF7465" w:rsidP="00CF7465">
      <w:r>
        <w:t>The rate of change of tire life with respect to tire pressure was calculated at specific pressures:</w:t>
      </w:r>
    </w:p>
    <w:p w14:paraId="6DD9A1A9" w14:textId="77777777" w:rsidR="00CF7465" w:rsidRDefault="00CF7465" w:rsidP="00CF7465">
      <w:r>
        <w:t xml:space="preserve">At </w:t>
      </w:r>
      <w:proofErr w:type="gramStart"/>
      <w:r>
        <w:t>\(</w:t>
      </w:r>
      <w:proofErr w:type="gramEnd"/>
      <w:r>
        <w:t xml:space="preserve">P = 30\) </w:t>
      </w:r>
      <w:proofErr w:type="spellStart"/>
      <w:r>
        <w:t>lb</w:t>
      </w:r>
      <w:proofErr w:type="spellEnd"/>
      <w:r>
        <w:t xml:space="preserve">/in²: 3.2229 thousands of miles per </w:t>
      </w:r>
      <w:proofErr w:type="spellStart"/>
      <w:r>
        <w:t>lb</w:t>
      </w:r>
      <w:proofErr w:type="spellEnd"/>
      <w:r>
        <w:t>/in²</w:t>
      </w:r>
    </w:p>
    <w:p w14:paraId="511BBEB0" w14:textId="77777777" w:rsidR="00CF7465" w:rsidRDefault="00CF7465" w:rsidP="00CF7465">
      <w:r>
        <w:t xml:space="preserve">At </w:t>
      </w:r>
      <w:proofErr w:type="gramStart"/>
      <w:r>
        <w:t>\(</w:t>
      </w:r>
      <w:proofErr w:type="gramEnd"/>
      <w:r>
        <w:t xml:space="preserve">P = 40\) </w:t>
      </w:r>
      <w:proofErr w:type="spellStart"/>
      <w:r>
        <w:t>lb</w:t>
      </w:r>
      <w:proofErr w:type="spellEnd"/>
      <w:r>
        <w:t xml:space="preserve">/in²: -2.2857 thousands of miles per </w:t>
      </w:r>
      <w:proofErr w:type="spellStart"/>
      <w:r>
        <w:t>lb</w:t>
      </w:r>
      <w:proofErr w:type="spellEnd"/>
      <w:r>
        <w:t>/in²</w:t>
      </w:r>
    </w:p>
    <w:p w14:paraId="306F4E2A" w14:textId="77777777" w:rsidR="00CF7465" w:rsidRDefault="00CF7465" w:rsidP="00CF7465">
      <w:pPr>
        <w:pStyle w:val="Heading2"/>
      </w:pPr>
      <w:r>
        <w:t>Interpretation of the Derivatives</w:t>
      </w:r>
    </w:p>
    <w:p w14:paraId="39166E23" w14:textId="77777777" w:rsidR="00CF7465" w:rsidRDefault="00CF7465" w:rsidP="00CF7465">
      <w:r>
        <w:t xml:space="preserve">The derivative's positive value at </w:t>
      </w:r>
      <w:proofErr w:type="gramStart"/>
      <w:r>
        <w:t>\(</w:t>
      </w:r>
      <w:proofErr w:type="gramEnd"/>
      <w:r>
        <w:t>P = 30\) suggests that a slight increase in pressure improves tire life, whereas the negative value at \(P = 40\) indicates that an increase in pressure reduces tire life.</w:t>
      </w:r>
    </w:p>
    <w:p w14:paraId="2C8BF621" w14:textId="77777777" w:rsidR="00CF7465" w:rsidRDefault="00CF7465" w:rsidP="00CF7465">
      <w:pPr>
        <w:pStyle w:val="Heading2"/>
      </w:pPr>
      <w:r>
        <w:lastRenderedPageBreak/>
        <w:t>Conclusion</w:t>
      </w:r>
    </w:p>
    <w:p w14:paraId="106E196C" w14:textId="77777777" w:rsidR="00CF7465" w:rsidRDefault="00CF7465" w:rsidP="00CF7465">
      <w:r>
        <w:t>The analysis suggests there is an optimal tire pressure that maximizes tire life. Exceeding this pressure can lead to decreased tire longevity, underscoring the importance of maintaining appropriate tire inflation.</w:t>
      </w:r>
    </w:p>
    <w:p w14:paraId="1EDB7B41" w14:textId="77777777" w:rsidR="00842E50" w:rsidRPr="00842E50" w:rsidRDefault="00842E50" w:rsidP="00842E50">
      <w:pPr>
        <w:rPr>
          <w:b/>
          <w:bCs/>
          <w:color w:val="215868" w:themeColor="accent5" w:themeShade="80"/>
          <w:sz w:val="28"/>
          <w:szCs w:val="28"/>
        </w:rPr>
      </w:pPr>
    </w:p>
    <w:p w14:paraId="425661C9" w14:textId="77777777" w:rsidR="00842E50" w:rsidRPr="00842E50" w:rsidRDefault="00842E50" w:rsidP="00842E50">
      <w:pPr>
        <w:jc w:val="right"/>
        <w:rPr>
          <w:sz w:val="28"/>
          <w:szCs w:val="28"/>
        </w:rPr>
      </w:pPr>
    </w:p>
    <w:sectPr w:rsidR="00842E50" w:rsidRPr="00842E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A303B63"/>
    <w:multiLevelType w:val="multilevel"/>
    <w:tmpl w:val="25849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393CEE"/>
    <w:multiLevelType w:val="multilevel"/>
    <w:tmpl w:val="8D64C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4715DE"/>
    <w:multiLevelType w:val="multilevel"/>
    <w:tmpl w:val="4D60D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566B94"/>
    <w:multiLevelType w:val="multilevel"/>
    <w:tmpl w:val="D83CF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0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00F4"/>
    <w:rsid w:val="0015074B"/>
    <w:rsid w:val="00264EDF"/>
    <w:rsid w:val="0029639D"/>
    <w:rsid w:val="00326F90"/>
    <w:rsid w:val="00820FE6"/>
    <w:rsid w:val="00842E50"/>
    <w:rsid w:val="00890D90"/>
    <w:rsid w:val="00A55E41"/>
    <w:rsid w:val="00AA1D8D"/>
    <w:rsid w:val="00B47730"/>
    <w:rsid w:val="00CB0664"/>
    <w:rsid w:val="00CF7465"/>
    <w:rsid w:val="00EC163D"/>
    <w:rsid w:val="00EE14E6"/>
    <w:rsid w:val="00F764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9732A"/>
  <w14:defaultImageDpi w14:val="300"/>
  <w15:docId w15:val="{FA35E01D-7063-4A2D-B509-FCD90BDD0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EC1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EC163D"/>
  </w:style>
  <w:style w:type="character" w:customStyle="1" w:styleId="mord">
    <w:name w:val="mord"/>
    <w:basedOn w:val="DefaultParagraphFont"/>
    <w:rsid w:val="00EC163D"/>
  </w:style>
  <w:style w:type="character" w:customStyle="1" w:styleId="mopen">
    <w:name w:val="mopen"/>
    <w:basedOn w:val="DefaultParagraphFont"/>
    <w:rsid w:val="00EC163D"/>
  </w:style>
  <w:style w:type="character" w:customStyle="1" w:styleId="mclose">
    <w:name w:val="mclose"/>
    <w:basedOn w:val="DefaultParagraphFont"/>
    <w:rsid w:val="00EC163D"/>
  </w:style>
  <w:style w:type="character" w:customStyle="1" w:styleId="mrel">
    <w:name w:val="mrel"/>
    <w:basedOn w:val="DefaultParagraphFont"/>
    <w:rsid w:val="00EC163D"/>
  </w:style>
  <w:style w:type="character" w:customStyle="1" w:styleId="delimsizinginner">
    <w:name w:val="delimsizinginner"/>
    <w:basedOn w:val="DefaultParagraphFont"/>
    <w:rsid w:val="00EC163D"/>
  </w:style>
  <w:style w:type="character" w:customStyle="1" w:styleId="vlist-s">
    <w:name w:val="vlist-s"/>
    <w:basedOn w:val="DefaultParagraphFont"/>
    <w:rsid w:val="00EC163D"/>
  </w:style>
  <w:style w:type="character" w:customStyle="1" w:styleId="mbin">
    <w:name w:val="mbin"/>
    <w:basedOn w:val="DefaultParagraphFont"/>
    <w:rsid w:val="00EC163D"/>
  </w:style>
  <w:style w:type="character" w:customStyle="1" w:styleId="mop">
    <w:name w:val="mop"/>
    <w:basedOn w:val="DefaultParagraphFont"/>
    <w:rsid w:val="00EC163D"/>
  </w:style>
  <w:style w:type="character" w:styleId="PlaceholderText">
    <w:name w:val="Placeholder Text"/>
    <w:basedOn w:val="DefaultParagraphFont"/>
    <w:uiPriority w:val="99"/>
    <w:semiHidden/>
    <w:rsid w:val="00A55E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TRO\Downloads\minimal_fx_graph_analy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TRO\Downloads\Problem_2_Very_Reduced_Excel_Valu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TRO\Downloads\cal-4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769983297542353E-2"/>
          <c:y val="8.5800085800085801E-2"/>
          <c:w val="0.89122578685928722"/>
          <c:h val="0.84039022149258369"/>
        </c:manualLayout>
      </c:layout>
      <c:scatterChart>
        <c:scatterStyle val="lineMarker"/>
        <c:varyColors val="0"/>
        <c:ser>
          <c:idx val="0"/>
          <c:order val="0"/>
          <c:tx>
            <c:strRef>
              <c:f>'Minimal Data'!$B$1</c:f>
              <c:strCache>
                <c:ptCount val="1"/>
                <c:pt idx="0">
                  <c:v>f(x)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'Minimal Data'!$A$2:$A$21</c:f>
              <c:numCache>
                <c:formatCode>General</c:formatCode>
                <c:ptCount val="20"/>
                <c:pt idx="0">
                  <c:v>-6.2831853071795862</c:v>
                </c:pt>
                <c:pt idx="1">
                  <c:v>-5.6542378289834314</c:v>
                </c:pt>
                <c:pt idx="2">
                  <c:v>-5.0252903507872766</c:v>
                </c:pt>
                <c:pt idx="3">
                  <c:v>-4.3963428725911218</c:v>
                </c:pt>
                <c:pt idx="4">
                  <c:v>-3.767395394394967</c:v>
                </c:pt>
                <c:pt idx="5">
                  <c:v>-3.138447916198813</c:v>
                </c:pt>
                <c:pt idx="6">
                  <c:v>-2.5095004380026582</c:v>
                </c:pt>
                <c:pt idx="7">
                  <c:v>-1.8805529598065029</c:v>
                </c:pt>
                <c:pt idx="8">
                  <c:v>-1.251605481610349</c:v>
                </c:pt>
                <c:pt idx="9">
                  <c:v>-0.62265800341419375</c:v>
                </c:pt>
                <c:pt idx="10">
                  <c:v>6.2894747819610686E-3</c:v>
                </c:pt>
                <c:pt idx="11">
                  <c:v>0.63523695297811589</c:v>
                </c:pt>
                <c:pt idx="12">
                  <c:v>1.2641844311742709</c:v>
                </c:pt>
                <c:pt idx="13">
                  <c:v>1.8931319093704251</c:v>
                </c:pt>
                <c:pt idx="14">
                  <c:v>2.522079387566579</c:v>
                </c:pt>
                <c:pt idx="15">
                  <c:v>3.1510268657627338</c:v>
                </c:pt>
                <c:pt idx="16">
                  <c:v>3.7799743439588891</c:v>
                </c:pt>
                <c:pt idx="17">
                  <c:v>4.4089218221550439</c:v>
                </c:pt>
                <c:pt idx="18">
                  <c:v>5.0378693003511987</c:v>
                </c:pt>
                <c:pt idx="19">
                  <c:v>5.6668167785473544</c:v>
                </c:pt>
              </c:numCache>
            </c:numRef>
          </c:xVal>
          <c:yVal>
            <c:numRef>
              <c:f>'Minimal Data'!$B$2:$B$21</c:f>
              <c:numCache>
                <c:formatCode>General</c:formatCode>
                <c:ptCount val="20"/>
                <c:pt idx="0">
                  <c:v>-3.9790393202565611E-16</c:v>
                </c:pt>
                <c:pt idx="1">
                  <c:v>0.58770567123560424</c:v>
                </c:pt>
                <c:pt idx="2">
                  <c:v>0.95049303020849374</c:v>
                </c:pt>
                <c:pt idx="3">
                  <c:v>0.94952128554281146</c:v>
                </c:pt>
                <c:pt idx="4">
                  <c:v>0.58516232946429758</c:v>
                </c:pt>
                <c:pt idx="5">
                  <c:v>-3.1415874755284781E-3</c:v>
                </c:pt>
                <c:pt idx="6">
                  <c:v>-0.59024320097095184</c:v>
                </c:pt>
                <c:pt idx="7">
                  <c:v>-0.95145537510156708</c:v>
                </c:pt>
                <c:pt idx="8">
                  <c:v>-0.94854015071445852</c:v>
                </c:pt>
                <c:pt idx="9">
                  <c:v>-0.58261320080906698</c:v>
                </c:pt>
                <c:pt idx="10">
                  <c:v>6.2831438827516831E-3</c:v>
                </c:pt>
                <c:pt idx="11">
                  <c:v>0.59277489357578261</c:v>
                </c:pt>
                <c:pt idx="12">
                  <c:v>0.95240831070505205</c:v>
                </c:pt>
                <c:pt idx="13">
                  <c:v>0.94754963542623549</c:v>
                </c:pt>
                <c:pt idx="14">
                  <c:v>0.58005831047917689</c:v>
                </c:pt>
                <c:pt idx="15">
                  <c:v>-9.4246381536707731E-3</c:v>
                </c:pt>
                <c:pt idx="16">
                  <c:v>-0.59530072401326362</c:v>
                </c:pt>
                <c:pt idx="17">
                  <c:v>-0.95335182759502024</c:v>
                </c:pt>
                <c:pt idx="18">
                  <c:v>-0.94654974947370951</c:v>
                </c:pt>
                <c:pt idx="19">
                  <c:v>-0.57749768374087007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29C-4A61-A257-5E61DD642B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5175087"/>
        <c:axId val="725176335"/>
      </c:scatterChart>
      <c:valAx>
        <c:axId val="7251750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f(x) = sin(x) - (1/1000) * sin(1000x)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2299300087489061"/>
              <c:y val="3.6803732866725154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5176335"/>
        <c:crosses val="autoZero"/>
        <c:crossBetween val="midCat"/>
      </c:valAx>
      <c:valAx>
        <c:axId val="725176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51750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'Full Range -2 to 2'!$B$1</c:f>
              <c:strCache>
                <c:ptCount val="1"/>
                <c:pt idx="0">
                  <c:v>f(x)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xVal>
            <c:numRef>
              <c:f>'Full Range -2 to 2'!$A$2:$A$11</c:f>
              <c:numCache>
                <c:formatCode>General</c:formatCode>
                <c:ptCount val="10"/>
                <c:pt idx="0">
                  <c:v>-2</c:v>
                </c:pt>
                <c:pt idx="1">
                  <c:v>-1.555555555555556</c:v>
                </c:pt>
                <c:pt idx="2">
                  <c:v>-1.1111111111111109</c:v>
                </c:pt>
                <c:pt idx="3">
                  <c:v>-0.66666666666666674</c:v>
                </c:pt>
                <c:pt idx="4">
                  <c:v>-0.22222222222222229</c:v>
                </c:pt>
                <c:pt idx="5">
                  <c:v>0.22222222222222229</c:v>
                </c:pt>
                <c:pt idx="6">
                  <c:v>0.66666666666666652</c:v>
                </c:pt>
                <c:pt idx="7">
                  <c:v>1.1111111111111109</c:v>
                </c:pt>
                <c:pt idx="8">
                  <c:v>1.5555555555555549</c:v>
                </c:pt>
                <c:pt idx="9">
                  <c:v>2</c:v>
                </c:pt>
              </c:numCache>
            </c:numRef>
          </c:xVal>
          <c:yVal>
            <c:numRef>
              <c:f>'Full Range -2 to 2'!$B$2:$B$11</c:f>
              <c:numCache>
                <c:formatCode>General</c:formatCode>
                <c:ptCount val="10"/>
                <c:pt idx="0">
                  <c:v>-0.58578643762690485</c:v>
                </c:pt>
                <c:pt idx="1">
                  <c:v>-0.30833642663090849</c:v>
                </c:pt>
                <c:pt idx="2">
                  <c:v>-5.701855772165132E-2</c:v>
                </c:pt>
                <c:pt idx="3">
                  <c:v>0.14982991426105929</c:v>
                </c:pt>
                <c:pt idx="4">
                  <c:v>0.2491822985688095</c:v>
                </c:pt>
                <c:pt idx="5">
                  <c:v>0.69362674301325411</c:v>
                </c:pt>
                <c:pt idx="6">
                  <c:v>1.4831632475943921</c:v>
                </c:pt>
                <c:pt idx="7">
                  <c:v>2.1652036645005701</c:v>
                </c:pt>
                <c:pt idx="8">
                  <c:v>2.8027746844802031</c:v>
                </c:pt>
                <c:pt idx="9">
                  <c:v>3.4142135623730949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3FD-4FE1-81B2-38A40B70E4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65214367"/>
        <c:axId val="1365195647"/>
      </c:scatterChart>
      <c:valAx>
        <c:axId val="13652143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5195647"/>
        <c:crosses val="autoZero"/>
        <c:crossBetween val="midCat"/>
      </c:valAx>
      <c:valAx>
        <c:axId val="13651956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52143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b="0">
                <a:solidFill>
                  <a:srgbClr val="757575"/>
                </a:solidFill>
                <a:latin typeface="+mn-lt"/>
              </a:defRPr>
            </a:pPr>
            <a:r>
              <a:rPr lang="en-US" b="0">
                <a:solidFill>
                  <a:srgbClr val="757575"/>
                </a:solidFill>
                <a:latin typeface="+mn-lt"/>
              </a:rPr>
              <a:t>f(x) vs. x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Sheet1!$C$47</c:f>
              <c:strCache>
                <c:ptCount val="1"/>
                <c:pt idx="0">
                  <c:v>0</c:v>
                </c:pt>
              </c:strCache>
            </c:strRef>
          </c:tx>
          <c:spPr>
            <a:ln cmpd="sng">
              <a:solidFill>
                <a:srgbClr val="4285F4"/>
              </a:solidFill>
            </a:ln>
          </c:spPr>
          <c:marker>
            <c:symbol val="circle"/>
            <c:size val="10"/>
            <c:spPr>
              <a:solidFill>
                <a:srgbClr val="4285F4"/>
              </a:solidFill>
              <a:ln cmpd="sng">
                <a:solidFill>
                  <a:srgbClr val="4285F4"/>
                </a:solidFill>
              </a:ln>
            </c:spPr>
          </c:marker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 lvl="0"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errBars>
            <c:errDir val="y"/>
            <c:errBarType val="both"/>
            <c:errValType val="percentage"/>
            <c:noEndCap val="0"/>
            <c:val val="10"/>
          </c:errBars>
          <c:cat>
            <c:numRef>
              <c:f>Sheet1!$B$48:$B$55</c:f>
              <c:numCache>
                <c:formatCode>General</c:formatCode>
                <c:ptCount val="8"/>
                <c:pt idx="0">
                  <c:v>-1.9</c:v>
                </c:pt>
                <c:pt idx="1">
                  <c:v>-1.8</c:v>
                </c:pt>
                <c:pt idx="2">
                  <c:v>0</c:v>
                </c:pt>
                <c:pt idx="3">
                  <c:v>0.3</c:v>
                </c:pt>
                <c:pt idx="4">
                  <c:v>0.6</c:v>
                </c:pt>
                <c:pt idx="5">
                  <c:v>4</c:v>
                </c:pt>
                <c:pt idx="6">
                  <c:v>4.0999999999999996</c:v>
                </c:pt>
                <c:pt idx="7">
                  <c:v>4.2</c:v>
                </c:pt>
              </c:numCache>
            </c:numRef>
          </c:cat>
          <c:val>
            <c:numRef>
              <c:f>Sheet1!$C$48:$C$55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4.7</c:v>
                </c:pt>
                <c:pt idx="4">
                  <c:v>4.4000000000000004</c:v>
                </c:pt>
                <c:pt idx="5">
                  <c:v>1</c:v>
                </c:pt>
                <c:pt idx="6">
                  <c:v>1.1111111111111101</c:v>
                </c:pt>
                <c:pt idx="7">
                  <c:v>1.25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9DB-440E-A074-801197468B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5592532"/>
        <c:axId val="1843364942"/>
      </c:lineChart>
      <c:catAx>
        <c:axId val="5155925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r>
                  <a:rPr lang="en-US" b="0">
                    <a:solidFill>
                      <a:srgbClr val="000000"/>
                    </a:solidFill>
                    <a:latin typeface="+mn-lt"/>
                  </a:rPr>
                  <a:t>x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en-US"/>
          </a:p>
        </c:txPr>
        <c:crossAx val="1843364942"/>
        <c:crosses val="autoZero"/>
        <c:auto val="1"/>
        <c:lblAlgn val="ctr"/>
        <c:lblOffset val="100"/>
        <c:noMultiLvlLbl val="1"/>
      </c:catAx>
      <c:valAx>
        <c:axId val="1843364942"/>
        <c:scaling>
          <c:orientation val="minMax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minorGridlines>
          <c:spPr>
            <a:ln>
              <a:solidFill>
                <a:srgbClr val="CCCCCC">
                  <a:alpha val="0"/>
                </a:srgbClr>
              </a:solidFill>
            </a:ln>
          </c:spPr>
        </c:minorGridlines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r>
                  <a:rPr lang="en-US" b="0">
                    <a:solidFill>
                      <a:srgbClr val="000000"/>
                    </a:solidFill>
                    <a:latin typeface="+mn-lt"/>
                  </a:rPr>
                  <a:t>f(x)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ln/>
        </c:spPr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en-US"/>
          </a:p>
        </c:txPr>
        <c:crossAx val="515592532"/>
        <c:crosses val="autoZero"/>
        <c:crossBetween val="between"/>
      </c:valAx>
    </c:plotArea>
    <c:legend>
      <c:legendPos val="r"/>
      <c:overlay val="0"/>
      <c:txPr>
        <a:bodyPr/>
        <a:lstStyle/>
        <a:p>
          <a:pPr lvl="0">
            <a:defRPr b="0">
              <a:solidFill>
                <a:srgbClr val="1A1A1A"/>
              </a:solidFill>
              <a:latin typeface="+mn-lt"/>
            </a:defRPr>
          </a:pPr>
          <a:endParaRPr lang="en-US"/>
        </a:p>
      </c:txPr>
    </c:legend>
    <c:plotVisOnly val="1"/>
    <c:dispBlanksAs val="zero"/>
    <c:showDLblsOverMax val="1"/>
  </c:chart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kushal bhatta</cp:lastModifiedBy>
  <cp:revision>2</cp:revision>
  <dcterms:created xsi:type="dcterms:W3CDTF">2024-11-22T23:17:00Z</dcterms:created>
  <dcterms:modified xsi:type="dcterms:W3CDTF">2024-11-22T23:17:00Z</dcterms:modified>
  <cp:category/>
</cp:coreProperties>
</file>