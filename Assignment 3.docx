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FA20" w14:textId="45050B27" w:rsidR="00CB796A" w:rsidRDefault="00CB796A">
      <w:pPr>
        <w:pStyle w:val="Heading1"/>
      </w:pPr>
      <w:r>
        <w:t xml:space="preserve">Kushal Bhatta </w:t>
      </w:r>
    </w:p>
    <w:p w14:paraId="6D89AEE8" w14:textId="7B70F833" w:rsidR="00CB796A" w:rsidRDefault="00CB796A" w:rsidP="00CB796A">
      <w:r>
        <w:t xml:space="preserve">Assignment #3 </w:t>
      </w:r>
    </w:p>
    <w:p w14:paraId="37EEC965" w14:textId="59739BD0" w:rsidR="00CB796A" w:rsidRPr="00CB796A" w:rsidRDefault="00CB796A" w:rsidP="00CB796A">
      <w:r>
        <w:t>Student ID: 20340</w:t>
      </w:r>
    </w:p>
    <w:p w14:paraId="49DACCF6" w14:textId="7CCC83DF" w:rsidR="00C27253" w:rsidRDefault="00CB796A">
      <w:pPr>
        <w:pStyle w:val="Heading1"/>
      </w:pPr>
      <w:r>
        <w:t>Problem Solutions</w:t>
      </w:r>
      <w:r w:rsidR="002D4FFD">
        <w:t xml:space="preserve"> Question 1</w:t>
      </w:r>
    </w:p>
    <w:p w14:paraId="69F5D228" w14:textId="77777777" w:rsidR="00C27253" w:rsidRDefault="00CB796A">
      <w:r>
        <w:t>If a rock is thrown upward on the planet Mars with a velocity of 10 m/s, its height in meters t seconds later is given by the formula y = 10t - 1.86t^2.</w:t>
      </w:r>
    </w:p>
    <w:p w14:paraId="168C2BBD" w14:textId="77777777" w:rsidR="00C27253" w:rsidRDefault="00CB796A">
      <w:pPr>
        <w:pStyle w:val="Heading2"/>
      </w:pPr>
      <w:r>
        <w:t>Average Velocity Calculations</w:t>
      </w:r>
    </w:p>
    <w:p w14:paraId="1A76B805" w14:textId="77777777" w:rsidR="00C27253" w:rsidRDefault="00CB796A">
      <w:r>
        <w:t xml:space="preserve">Interval [1, 2]: </w:t>
      </w:r>
      <w:r>
        <w:rPr>
          <w:b/>
        </w:rPr>
        <w:t xml:space="preserve">y(1) = 10(1) - 1.86(1)^2 = 10 - 1.86 = 8.14 meters and y(2) = 10(2) - 1.86(2)^2 = 20 - 7.44 = 12.56 meters. </w:t>
      </w:r>
      <w:r>
        <w:t>Average Velocity = (12.56 - 8.14) / (2 - 1) = 4.42 m/s</w:t>
      </w:r>
    </w:p>
    <w:p w14:paraId="577E60CC" w14:textId="77777777" w:rsidR="00C27253" w:rsidRDefault="00CB796A">
      <w:r>
        <w:t xml:space="preserve">Interval [1, 1.5]: </w:t>
      </w:r>
      <w:r>
        <w:rPr>
          <w:b/>
        </w:rPr>
        <w:t xml:space="preserve">y(1) = 10(1) - 1.86(1)^2 = 8.14 meters and y(1.5) = 10(1.5) - 1.86(1.5)^2 </w:t>
      </w:r>
      <w:r>
        <w:rPr>
          <w:b/>
        </w:rPr>
        <w:t xml:space="preserve">= 15 - 4.185 = 10.815 meters. </w:t>
      </w:r>
      <w:r>
        <w:t>Average Velocity = (10.815 - 8.14) / (1.5 - 1) = 5.35 m/s</w:t>
      </w:r>
    </w:p>
    <w:p w14:paraId="265448CE" w14:textId="77777777" w:rsidR="00C27253" w:rsidRDefault="00CB796A">
      <w:r>
        <w:t xml:space="preserve">Interval [1, 1.1]: </w:t>
      </w:r>
      <w:r>
        <w:rPr>
          <w:b/>
        </w:rPr>
        <w:t xml:space="preserve">y(1) = 10(1) - 1.86(1)^2 = 8.14 meters and y(1.1) = 10(1.1) - 1.86(1.1)^2 = 11 - 2.26116 = 8.73884 meters. </w:t>
      </w:r>
      <w:r>
        <w:t>Average Velocity = (8.73884 - 8.14) / (1.1</w:t>
      </w:r>
      <w:r>
        <w:t xml:space="preserve"> - 1) = 5.99 m/s</w:t>
      </w:r>
    </w:p>
    <w:p w14:paraId="0A79C062" w14:textId="77777777" w:rsidR="00C27253" w:rsidRDefault="00CB796A">
      <w:r>
        <w:t xml:space="preserve">Interval [1, 1.01]: </w:t>
      </w:r>
      <w:r>
        <w:rPr>
          <w:b/>
        </w:rPr>
        <w:t xml:space="preserve">y(1) = 10(1) - 1.86(1)^2 = 8.14 meters and y(1.01) = 10(1.01) - 1.86(1.01)^2 = 10.1 - 1.887201 = 8.212799 meters. </w:t>
      </w:r>
      <w:r>
        <w:t>Average Velocity = (8.212799 - 8.14) / (1.01 - 1) = 7.28 m/s</w:t>
      </w:r>
    </w:p>
    <w:p w14:paraId="7BD63641" w14:textId="77777777" w:rsidR="00C27253" w:rsidRDefault="00CB796A">
      <w:r>
        <w:t xml:space="preserve">Interval [1, 1.001]: </w:t>
      </w:r>
      <w:r>
        <w:rPr>
          <w:b/>
        </w:rPr>
        <w:t>y(1) = 10(1) - 1.86(1)^</w:t>
      </w:r>
      <w:r>
        <w:rPr>
          <w:b/>
        </w:rPr>
        <w:t xml:space="preserve">2 = 8.14 meters and y(1.001) = 10(1.001) - 1.86(1.001)^2 = 10.01 - 1.860186 = 8.149814 meters. </w:t>
      </w:r>
      <w:r>
        <w:t>Average Velocity = (8.149814 - 8.14) / (1.001 - 1) = 9.81 m/s</w:t>
      </w:r>
    </w:p>
    <w:p w14:paraId="63EC66D4" w14:textId="77777777" w:rsidR="00C27253" w:rsidRDefault="00CB796A">
      <w:pPr>
        <w:pStyle w:val="Heading2"/>
      </w:pPr>
      <w:r>
        <w:t>Instantaneous Velocity Calculation</w:t>
      </w:r>
    </w:p>
    <w:p w14:paraId="7F31BFBC" w14:textId="77777777" w:rsidR="00C27253" w:rsidRDefault="00CB796A">
      <w:r>
        <w:t>The formula for the derivative of y with respect to t is y' = 10</w:t>
      </w:r>
      <w:r>
        <w:t xml:space="preserve"> - 3.72t. Calculating the derivative at t = 1:</w:t>
      </w:r>
    </w:p>
    <w:p w14:paraId="32957EA4" w14:textId="1C339EFF" w:rsidR="00C27253" w:rsidRDefault="00CB796A">
      <w:r>
        <w:t>y'(1) = 10 - 3.72 * 1 = 6.28 m/s.</w:t>
      </w:r>
      <w:r w:rsidR="00195DCA">
        <w:t xml:space="preserve"> </w:t>
      </w:r>
    </w:p>
    <w:p w14:paraId="147DB9B0" w14:textId="77777777" w:rsidR="00195DCA" w:rsidRDefault="00195DCA"/>
    <w:p w14:paraId="0A875186" w14:textId="77777777" w:rsidR="00195DCA" w:rsidRPr="00195DCA" w:rsidRDefault="00195DCA" w:rsidP="00195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DCA">
        <w:rPr>
          <w:rFonts w:ascii="Times New Roman" w:eastAsia="Times New Roman" w:hAnsi="Times New Roman" w:cs="Times New Roman"/>
          <w:sz w:val="24"/>
          <w:szCs w:val="24"/>
        </w:rPr>
        <w:t>The Excel file calculates the average velocity of a rock thrown upward on Mars over decreasing time intervals approaching t=1t = 1t=1. By using these intervals, we approximate the instantaneous velocity at t=1t = 1t=1.</w:t>
      </w:r>
    </w:p>
    <w:p w14:paraId="044F287F" w14:textId="77777777" w:rsidR="00195DCA" w:rsidRPr="00195DCA" w:rsidRDefault="00195DCA" w:rsidP="00195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DC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 of Steps:</w:t>
      </w:r>
    </w:p>
    <w:p w14:paraId="6BD1470F" w14:textId="77777777" w:rsidR="00195DCA" w:rsidRPr="00195DCA" w:rsidRDefault="00195DCA" w:rsidP="00195D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DC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</w:t>
      </w:r>
      <w:r w:rsidRPr="00195DCA">
        <w:rPr>
          <w:rFonts w:ascii="Times New Roman" w:eastAsia="Times New Roman" w:hAnsi="Times New Roman" w:cs="Times New Roman"/>
          <w:sz w:val="24"/>
          <w:szCs w:val="24"/>
        </w:rPr>
        <w:t>: Calculated the height y(t)y(t)y(t) for t=1t = 1t=1 and each t2t_2t2​ interval (2, 1.5, 1.1, 1.01, 1.001).</w:t>
      </w:r>
    </w:p>
    <w:p w14:paraId="569FE9C2" w14:textId="4765B105" w:rsidR="00195DCA" w:rsidRPr="00195DCA" w:rsidRDefault="00195DCA" w:rsidP="00195D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DCA">
        <w:rPr>
          <w:rFonts w:ascii="Times New Roman" w:eastAsia="Times New Roman" w:hAnsi="Times New Roman" w:cs="Times New Roman"/>
          <w:b/>
          <w:bCs/>
          <w:sz w:val="24"/>
          <w:szCs w:val="24"/>
        </w:rPr>
        <w:t>Average Velocity</w:t>
      </w:r>
      <w:r w:rsidRPr="00195DCA">
        <w:rPr>
          <w:rFonts w:ascii="Times New Roman" w:eastAsia="Times New Roman" w:hAnsi="Times New Roman" w:cs="Times New Roman"/>
          <w:sz w:val="24"/>
          <w:szCs w:val="24"/>
        </w:rPr>
        <w:t xml:space="preserve">: Computed for each interval as </w:t>
      </w:r>
      <w:r w:rsidRPr="00195DC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344F32C" wp14:editId="4C718297">
            <wp:extent cx="555789" cy="22459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010" cy="24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931D" w14:textId="77777777" w:rsidR="00195DCA" w:rsidRPr="00195DCA" w:rsidRDefault="00195DCA" w:rsidP="00195D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DCA">
        <w:rPr>
          <w:rFonts w:ascii="Times New Roman" w:eastAsia="Times New Roman" w:hAnsi="Times New Roman" w:cs="Times New Roman"/>
          <w:b/>
          <w:bCs/>
          <w:sz w:val="24"/>
          <w:szCs w:val="24"/>
        </w:rPr>
        <w:t>Chart</w:t>
      </w:r>
      <w:r w:rsidRPr="00195DCA">
        <w:rPr>
          <w:rFonts w:ascii="Times New Roman" w:eastAsia="Times New Roman" w:hAnsi="Times New Roman" w:cs="Times New Roman"/>
          <w:sz w:val="24"/>
          <w:szCs w:val="24"/>
        </w:rPr>
        <w:t>: A line chart visualizes the decreasing average velocities as t2t_2t2​ approaches t=1t = 1t=1, estimating the instantaneous velocity.</w:t>
      </w:r>
    </w:p>
    <w:p w14:paraId="16F734E6" w14:textId="68E0C331" w:rsidR="00195DCA" w:rsidRDefault="00195DCA">
      <w:r>
        <w:rPr>
          <w:noProof/>
        </w:rPr>
        <w:drawing>
          <wp:inline distT="0" distB="0" distL="0" distR="0" wp14:anchorId="7C57A95D" wp14:editId="407C879C">
            <wp:extent cx="4869180" cy="2171700"/>
            <wp:effectExtent l="0" t="0" r="762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1AD153B" w14:textId="4D1FAE94" w:rsidR="00195DCA" w:rsidRDefault="00195DCA" w:rsidP="00195DCA"/>
    <w:p w14:paraId="53794D1D" w14:textId="2AFF2FC8" w:rsidR="00195DCA" w:rsidRDefault="00195DCA" w:rsidP="00195DCA">
      <w:pPr>
        <w:rPr>
          <w:rFonts w:ascii="Arial" w:hAnsi="Arial" w:cs="Arial"/>
          <w:b/>
          <w:bCs/>
          <w:sz w:val="24"/>
          <w:szCs w:val="24"/>
        </w:rPr>
      </w:pPr>
      <w:r w:rsidRPr="00195DCA">
        <w:rPr>
          <w:rFonts w:ascii="Arial" w:hAnsi="Arial" w:cs="Arial"/>
          <w:b/>
          <w:bCs/>
          <w:sz w:val="24"/>
          <w:szCs w:val="24"/>
        </w:rPr>
        <w:t>Question 2</w:t>
      </w:r>
      <w:r w:rsidR="001348D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AD8DFA7" w14:textId="0D08D4E6" w:rsidR="001348D5" w:rsidRDefault="001348D5" w:rsidP="00195DCA">
      <w:pPr>
        <w:rPr>
          <w:rFonts w:ascii="Arial" w:hAnsi="Arial" w:cs="Arial"/>
          <w:b/>
          <w:bCs/>
          <w:sz w:val="24"/>
          <w:szCs w:val="24"/>
        </w:rPr>
      </w:pPr>
    </w:p>
    <w:p w14:paraId="290D1254" w14:textId="77777777" w:rsidR="001348D5" w:rsidRDefault="001348D5" w:rsidP="001348D5">
      <w:pPr>
        <w:pStyle w:val="Heading1"/>
      </w:pPr>
      <w:r>
        <w:t>Estimation of Instantaneous Velocity of a Particle at t = 1</w:t>
      </w:r>
    </w:p>
    <w:p w14:paraId="7584DAF5" w14:textId="77777777" w:rsidR="001348D5" w:rsidRDefault="001348D5" w:rsidP="001348D5">
      <w:r>
        <w:t xml:space="preserve">This document contains the solution to estimating the instantaneous velocity of a particle moving along a straight line, based on the equation of motion given by s(t) = 2sin(πt) + 3cos(πt), where </w:t>
      </w:r>
      <w:proofErr w:type="spellStart"/>
      <w:r>
        <w:t>t</w:t>
      </w:r>
      <w:proofErr w:type="spellEnd"/>
      <w:r>
        <w:t xml:space="preserve"> is in seconds and s is in centimeters.</w:t>
      </w:r>
    </w:p>
    <w:p w14:paraId="04D0DCEC" w14:textId="77777777" w:rsidR="001348D5" w:rsidRDefault="001348D5" w:rsidP="001348D5">
      <w:pPr>
        <w:pStyle w:val="Heading2"/>
      </w:pPr>
      <w:r>
        <w:t>Solution Steps</w:t>
      </w:r>
    </w:p>
    <w:p w14:paraId="5BB7FD35" w14:textId="77777777" w:rsidR="001348D5" w:rsidRDefault="001348D5" w:rsidP="001348D5">
      <w:pPr>
        <w:pStyle w:val="Heading3"/>
      </w:pPr>
      <w:r>
        <w:t>Part (a): Calculating Average Velocity</w:t>
      </w:r>
    </w:p>
    <w:p w14:paraId="3C79D24A" w14:textId="77777777" w:rsidR="001348D5" w:rsidRDefault="001348D5" w:rsidP="001348D5">
      <w:r>
        <w:t>The average velocity over a time interval [t1, t2] is calculated as follows:</w:t>
      </w:r>
      <w:r>
        <w:br/>
      </w:r>
      <w:r>
        <w:br/>
        <w:t>Average Velocity = (s(t2) - s(t1)) / (t2 - t1)</w:t>
      </w:r>
      <w:r>
        <w:br/>
      </w:r>
      <w:r>
        <w:br/>
        <w:t>Using t1 = 1, we calculate this for the following intervals:</w:t>
      </w:r>
      <w:r>
        <w:br/>
        <w:t>1. [1, 2]</w:t>
      </w:r>
      <w:r>
        <w:br/>
        <w:t>2. [1, 1.1]</w:t>
      </w:r>
      <w:r>
        <w:br/>
        <w:t>3. [1, 1.01]</w:t>
      </w:r>
      <w:r>
        <w:br/>
        <w:t>4. [1, 1.001]</w:t>
      </w:r>
      <w:r>
        <w:br/>
      </w:r>
      <w:r>
        <w:br/>
      </w:r>
      <w:r>
        <w:t>For each interval, we plug in the values of t1 and t2 into the displacement equation, s = 2sin(πt) + 3cos(πt), to calculate s(t1) and s(t2), and then use the average velocity formula.</w:t>
      </w:r>
    </w:p>
    <w:p w14:paraId="28853A46" w14:textId="77777777" w:rsidR="001348D5" w:rsidRDefault="001348D5" w:rsidP="001348D5">
      <w:pPr>
        <w:pStyle w:val="Heading3"/>
      </w:pPr>
      <w:r>
        <w:t>Part (b): Estimating Instantaneous Velocity</w:t>
      </w:r>
    </w:p>
    <w:p w14:paraId="1A195DA8" w14:textId="77777777" w:rsidR="001348D5" w:rsidRDefault="001348D5" w:rsidP="001348D5">
      <w:r>
        <w:t>To estimate the instantaneous velocity at t = 1, we calculate the average velocity over intervals approaching t = 1. This involves computing average velocities for increasingly smaller intervals, which provides an approximation of the instantaneous velocity at t = 1.</w:t>
      </w:r>
    </w:p>
    <w:p w14:paraId="5A2AC1C8" w14:textId="77777777" w:rsidR="001348D5" w:rsidRDefault="001348D5" w:rsidP="001348D5">
      <w:pPr>
        <w:pStyle w:val="Heading2"/>
      </w:pPr>
      <w:r>
        <w:t>Table: Average Velocity Calculation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1348D5" w14:paraId="12846823" w14:textId="77777777" w:rsidTr="001348D5">
        <w:tc>
          <w:tcPr>
            <w:tcW w:w="1728" w:type="dxa"/>
            <w:hideMark/>
          </w:tcPr>
          <w:p w14:paraId="355907FF" w14:textId="77777777" w:rsidR="001348D5" w:rsidRDefault="001348D5">
            <w:r>
              <w:t>t1</w:t>
            </w:r>
          </w:p>
        </w:tc>
        <w:tc>
          <w:tcPr>
            <w:tcW w:w="1728" w:type="dxa"/>
            <w:hideMark/>
          </w:tcPr>
          <w:p w14:paraId="3394A285" w14:textId="77777777" w:rsidR="001348D5" w:rsidRDefault="001348D5">
            <w:r>
              <w:t>t2</w:t>
            </w:r>
          </w:p>
        </w:tc>
        <w:tc>
          <w:tcPr>
            <w:tcW w:w="1728" w:type="dxa"/>
            <w:hideMark/>
          </w:tcPr>
          <w:p w14:paraId="682B9CD5" w14:textId="77777777" w:rsidR="001348D5" w:rsidRDefault="001348D5">
            <w:r>
              <w:t>s(t1)</w:t>
            </w:r>
          </w:p>
        </w:tc>
        <w:tc>
          <w:tcPr>
            <w:tcW w:w="1728" w:type="dxa"/>
            <w:hideMark/>
          </w:tcPr>
          <w:p w14:paraId="6C2C9362" w14:textId="77777777" w:rsidR="001348D5" w:rsidRDefault="001348D5">
            <w:r>
              <w:t>s(t2)</w:t>
            </w:r>
          </w:p>
        </w:tc>
        <w:tc>
          <w:tcPr>
            <w:tcW w:w="1728" w:type="dxa"/>
            <w:hideMark/>
          </w:tcPr>
          <w:p w14:paraId="051F080C" w14:textId="77777777" w:rsidR="001348D5" w:rsidRDefault="001348D5">
            <w:r>
              <w:t>Average Velocity</w:t>
            </w:r>
          </w:p>
        </w:tc>
      </w:tr>
      <w:tr w:rsidR="001348D5" w14:paraId="7B144421" w14:textId="77777777" w:rsidTr="001348D5">
        <w:tc>
          <w:tcPr>
            <w:tcW w:w="1728" w:type="dxa"/>
            <w:hideMark/>
          </w:tcPr>
          <w:p w14:paraId="7C9BCDE5" w14:textId="77777777" w:rsidR="001348D5" w:rsidRDefault="001348D5">
            <w:r>
              <w:t>1.0</w:t>
            </w:r>
          </w:p>
        </w:tc>
        <w:tc>
          <w:tcPr>
            <w:tcW w:w="1728" w:type="dxa"/>
            <w:hideMark/>
          </w:tcPr>
          <w:p w14:paraId="0036B977" w14:textId="77777777" w:rsidR="001348D5" w:rsidRDefault="001348D5">
            <w:r>
              <w:t>2.0</w:t>
            </w:r>
          </w:p>
        </w:tc>
        <w:tc>
          <w:tcPr>
            <w:tcW w:w="1728" w:type="dxa"/>
            <w:hideMark/>
          </w:tcPr>
          <w:p w14:paraId="4E75B3AA" w14:textId="77777777" w:rsidR="001348D5" w:rsidRDefault="001348D5">
            <w:r>
              <w:t>-3.0</w:t>
            </w:r>
          </w:p>
        </w:tc>
        <w:tc>
          <w:tcPr>
            <w:tcW w:w="1728" w:type="dxa"/>
            <w:hideMark/>
          </w:tcPr>
          <w:p w14:paraId="147A6BC3" w14:textId="77777777" w:rsidR="001348D5" w:rsidRDefault="001348D5">
            <w:r>
              <w:t>3.0</w:t>
            </w:r>
          </w:p>
        </w:tc>
        <w:tc>
          <w:tcPr>
            <w:tcW w:w="1728" w:type="dxa"/>
            <w:hideMark/>
          </w:tcPr>
          <w:p w14:paraId="3784C206" w14:textId="77777777" w:rsidR="001348D5" w:rsidRDefault="001348D5">
            <w:r>
              <w:t>6.0</w:t>
            </w:r>
          </w:p>
        </w:tc>
      </w:tr>
      <w:tr w:rsidR="001348D5" w14:paraId="2F1BEEF5" w14:textId="77777777" w:rsidTr="001348D5">
        <w:tc>
          <w:tcPr>
            <w:tcW w:w="1728" w:type="dxa"/>
            <w:hideMark/>
          </w:tcPr>
          <w:p w14:paraId="5386B207" w14:textId="77777777" w:rsidR="001348D5" w:rsidRDefault="001348D5">
            <w:r>
              <w:t>1.0</w:t>
            </w:r>
          </w:p>
        </w:tc>
        <w:tc>
          <w:tcPr>
            <w:tcW w:w="1728" w:type="dxa"/>
            <w:hideMark/>
          </w:tcPr>
          <w:p w14:paraId="7168A31D" w14:textId="77777777" w:rsidR="001348D5" w:rsidRDefault="001348D5">
            <w:r>
              <w:t>1.1</w:t>
            </w:r>
          </w:p>
        </w:tc>
        <w:tc>
          <w:tcPr>
            <w:tcW w:w="1728" w:type="dxa"/>
            <w:hideMark/>
          </w:tcPr>
          <w:p w14:paraId="564670F1" w14:textId="77777777" w:rsidR="001348D5" w:rsidRDefault="001348D5">
            <w:r>
              <w:t>-3.0</w:t>
            </w:r>
          </w:p>
        </w:tc>
        <w:tc>
          <w:tcPr>
            <w:tcW w:w="1728" w:type="dxa"/>
            <w:hideMark/>
          </w:tcPr>
          <w:p w14:paraId="6767AC7C" w14:textId="77777777" w:rsidR="001348D5" w:rsidRDefault="001348D5">
            <w:r>
              <w:t>-3.4712</w:t>
            </w:r>
          </w:p>
        </w:tc>
        <w:tc>
          <w:tcPr>
            <w:tcW w:w="1728" w:type="dxa"/>
            <w:hideMark/>
          </w:tcPr>
          <w:p w14:paraId="0F50F036" w14:textId="77777777" w:rsidR="001348D5" w:rsidRDefault="001348D5">
            <w:r>
              <w:t>-4.712</w:t>
            </w:r>
          </w:p>
        </w:tc>
      </w:tr>
      <w:tr w:rsidR="001348D5" w14:paraId="33A1B0AE" w14:textId="77777777" w:rsidTr="001348D5">
        <w:tc>
          <w:tcPr>
            <w:tcW w:w="1728" w:type="dxa"/>
            <w:hideMark/>
          </w:tcPr>
          <w:p w14:paraId="5DAAEE57" w14:textId="77777777" w:rsidR="001348D5" w:rsidRDefault="001348D5">
            <w:r>
              <w:t>1.0</w:t>
            </w:r>
          </w:p>
        </w:tc>
        <w:tc>
          <w:tcPr>
            <w:tcW w:w="1728" w:type="dxa"/>
            <w:hideMark/>
          </w:tcPr>
          <w:p w14:paraId="0186686F" w14:textId="77777777" w:rsidR="001348D5" w:rsidRDefault="001348D5">
            <w:r>
              <w:t>1.01</w:t>
            </w:r>
          </w:p>
        </w:tc>
        <w:tc>
          <w:tcPr>
            <w:tcW w:w="1728" w:type="dxa"/>
            <w:hideMark/>
          </w:tcPr>
          <w:p w14:paraId="1C612239" w14:textId="77777777" w:rsidR="001348D5" w:rsidRDefault="001348D5">
            <w:r>
              <w:t>-3.0</w:t>
            </w:r>
          </w:p>
        </w:tc>
        <w:tc>
          <w:tcPr>
            <w:tcW w:w="1728" w:type="dxa"/>
            <w:hideMark/>
          </w:tcPr>
          <w:p w14:paraId="556AAB84" w14:textId="77777777" w:rsidR="001348D5" w:rsidRDefault="001348D5">
            <w:r>
              <w:t>-3.0613</w:t>
            </w:r>
          </w:p>
        </w:tc>
        <w:tc>
          <w:tcPr>
            <w:tcW w:w="1728" w:type="dxa"/>
            <w:hideMark/>
          </w:tcPr>
          <w:p w14:paraId="7842BEE1" w14:textId="77777777" w:rsidR="001348D5" w:rsidRDefault="001348D5">
            <w:r>
              <w:t>-6.1341</w:t>
            </w:r>
          </w:p>
        </w:tc>
      </w:tr>
      <w:tr w:rsidR="001348D5" w14:paraId="40E17925" w14:textId="77777777" w:rsidTr="001348D5">
        <w:tc>
          <w:tcPr>
            <w:tcW w:w="1728" w:type="dxa"/>
            <w:hideMark/>
          </w:tcPr>
          <w:p w14:paraId="5D03CF43" w14:textId="77777777" w:rsidR="001348D5" w:rsidRDefault="001348D5">
            <w:r>
              <w:t>1.0</w:t>
            </w:r>
          </w:p>
        </w:tc>
        <w:tc>
          <w:tcPr>
            <w:tcW w:w="1728" w:type="dxa"/>
            <w:hideMark/>
          </w:tcPr>
          <w:p w14:paraId="76332530" w14:textId="77777777" w:rsidR="001348D5" w:rsidRDefault="001348D5">
            <w:r>
              <w:t>1.001</w:t>
            </w:r>
          </w:p>
        </w:tc>
        <w:tc>
          <w:tcPr>
            <w:tcW w:w="1728" w:type="dxa"/>
            <w:hideMark/>
          </w:tcPr>
          <w:p w14:paraId="23269933" w14:textId="77777777" w:rsidR="001348D5" w:rsidRDefault="001348D5">
            <w:r>
              <w:t>-3.0</w:t>
            </w:r>
          </w:p>
        </w:tc>
        <w:tc>
          <w:tcPr>
            <w:tcW w:w="1728" w:type="dxa"/>
            <w:hideMark/>
          </w:tcPr>
          <w:p w14:paraId="1AD00F9F" w14:textId="77777777" w:rsidR="001348D5" w:rsidRDefault="001348D5">
            <w:r>
              <w:t>-3.0063</w:t>
            </w:r>
          </w:p>
        </w:tc>
        <w:tc>
          <w:tcPr>
            <w:tcW w:w="1728" w:type="dxa"/>
            <w:hideMark/>
          </w:tcPr>
          <w:p w14:paraId="3AF4154A" w14:textId="77777777" w:rsidR="001348D5" w:rsidRDefault="001348D5">
            <w:r>
              <w:t>-6.2684</w:t>
            </w:r>
          </w:p>
        </w:tc>
      </w:tr>
    </w:tbl>
    <w:p w14:paraId="24F1624D" w14:textId="77777777" w:rsidR="001348D5" w:rsidRDefault="001348D5" w:rsidP="001348D5"/>
    <w:p w14:paraId="26DC3D1E" w14:textId="639D8D7D" w:rsidR="001348D5" w:rsidRDefault="001348D5" w:rsidP="00195DCA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296A86" wp14:editId="7ACB4832">
            <wp:extent cx="5059680" cy="2484120"/>
            <wp:effectExtent l="0" t="0" r="7620" b="1143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78A6F5E" w14:textId="44DF5FAF" w:rsidR="002D4FFD" w:rsidRDefault="002D4FFD" w:rsidP="00195DC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3</w:t>
      </w:r>
    </w:p>
    <w:p w14:paraId="09912ED3" w14:textId="77777777" w:rsidR="001348D5" w:rsidRDefault="001348D5" w:rsidP="001348D5">
      <w:pPr>
        <w:pStyle w:val="Heading1"/>
      </w:pPr>
      <w:r>
        <w:t>Estimation of the Limit of f(x) = sin(x) / sin(πx) as x Approaches 0</w:t>
      </w:r>
    </w:p>
    <w:p w14:paraId="21BE1C5C" w14:textId="0DBB6F6A" w:rsidR="001348D5" w:rsidRDefault="001348D5" w:rsidP="001348D5">
      <w:r>
        <w:br/>
      </w:r>
      <w:r>
        <w:br/>
      </w:r>
      <w:proofErr w:type="spellStart"/>
      <w:r>
        <w:t>lim</w:t>
      </w:r>
      <w:proofErr w:type="spellEnd"/>
      <w:r>
        <w:t xml:space="preserve"> (x -&gt; 0) sin(x) / sin(πx)</w:t>
      </w:r>
      <w:r>
        <w:br/>
      </w:r>
      <w:r>
        <w:br/>
        <w:t>We estimate this limit by graphing the function f(x) = sin(x) / sin(πx) and observing its behavior as x approaches 0. The calculations are done in Excel, and the results are provided in this document.</w:t>
      </w:r>
    </w:p>
    <w:p w14:paraId="1552C8BF" w14:textId="77777777" w:rsidR="001348D5" w:rsidRDefault="001348D5" w:rsidP="001348D5">
      <w:pPr>
        <w:pStyle w:val="Heading2"/>
      </w:pPr>
      <w:r>
        <w:t>Solution Steps</w:t>
      </w:r>
    </w:p>
    <w:p w14:paraId="23EBFA44" w14:textId="77777777" w:rsidR="001348D5" w:rsidRDefault="001348D5" w:rsidP="001348D5">
      <w:pPr>
        <w:pStyle w:val="Heading3"/>
      </w:pPr>
      <w:r>
        <w:t>Part (a): Graphing f(x) = sin(x) / sin(πx)</w:t>
      </w:r>
    </w:p>
    <w:p w14:paraId="2EECC2FE" w14:textId="77777777" w:rsidR="001348D5" w:rsidRDefault="001348D5" w:rsidP="001348D5">
      <w:r>
        <w:t>To estimate the limit, we calculated f(x) = sin(x) / sin(πx) for x-values close to 0. The x-values range from -0.1 to 0.1 with an increment of 0.01, allowing us to observe the behavior of f(x) as x approaches 0 from both sides. The calculations and graph are provided in the attached Excel file.</w:t>
      </w:r>
    </w:p>
    <w:p w14:paraId="4C015E45" w14:textId="77777777" w:rsidR="001348D5" w:rsidRDefault="001348D5" w:rsidP="001348D5">
      <w:pPr>
        <w:pStyle w:val="Heading3"/>
      </w:pPr>
      <w:r>
        <w:t>Part (b): Verifying the Limit by Approaching 0</w:t>
      </w:r>
    </w:p>
    <w:p w14:paraId="6B8A484B" w14:textId="77777777" w:rsidR="001348D5" w:rsidRDefault="001348D5" w:rsidP="001348D5">
      <w:r>
        <w:t>In Excel, we verify the estimated limit by calculating f(x) for smaller values of x approaching 0 (e.g., 0.01, 0.001, 0.0001). This step helps to confirm the observed limit by examining values closer to 0.</w:t>
      </w:r>
    </w:p>
    <w:p w14:paraId="33044D2C" w14:textId="77777777" w:rsidR="001348D5" w:rsidRDefault="001348D5" w:rsidP="001348D5">
      <w:pPr>
        <w:pStyle w:val="Heading2"/>
      </w:pPr>
      <w:r>
        <w:t>Table: Calculated Values of f(x) for x Near 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348D5" w14:paraId="07FEF70B" w14:textId="77777777" w:rsidTr="001348D5">
        <w:tc>
          <w:tcPr>
            <w:tcW w:w="4320" w:type="dxa"/>
            <w:hideMark/>
          </w:tcPr>
          <w:p w14:paraId="4711686D" w14:textId="77777777" w:rsidR="001348D5" w:rsidRDefault="001348D5">
            <w:r>
              <w:t>x</w:t>
            </w:r>
          </w:p>
        </w:tc>
        <w:tc>
          <w:tcPr>
            <w:tcW w:w="4320" w:type="dxa"/>
            <w:hideMark/>
          </w:tcPr>
          <w:p w14:paraId="01DFF677" w14:textId="77777777" w:rsidR="001348D5" w:rsidRDefault="001348D5">
            <w:r>
              <w:t>f(x)</w:t>
            </w:r>
          </w:p>
        </w:tc>
      </w:tr>
      <w:tr w:rsidR="001348D5" w14:paraId="18028DA0" w14:textId="77777777" w:rsidTr="001348D5">
        <w:tc>
          <w:tcPr>
            <w:tcW w:w="4320" w:type="dxa"/>
            <w:hideMark/>
          </w:tcPr>
          <w:p w14:paraId="5B58233C" w14:textId="77777777" w:rsidR="001348D5" w:rsidRDefault="001348D5">
            <w:r>
              <w:t>-0.1</w:t>
            </w:r>
          </w:p>
        </w:tc>
        <w:tc>
          <w:tcPr>
            <w:tcW w:w="4320" w:type="dxa"/>
            <w:hideMark/>
          </w:tcPr>
          <w:p w14:paraId="5F4C9525" w14:textId="77777777" w:rsidR="001348D5" w:rsidRDefault="001348D5">
            <w:r>
              <w:t>0.3231</w:t>
            </w:r>
          </w:p>
        </w:tc>
      </w:tr>
      <w:tr w:rsidR="001348D5" w14:paraId="17B0CEE1" w14:textId="77777777" w:rsidTr="001348D5">
        <w:tc>
          <w:tcPr>
            <w:tcW w:w="4320" w:type="dxa"/>
            <w:hideMark/>
          </w:tcPr>
          <w:p w14:paraId="34FFFD28" w14:textId="77777777" w:rsidR="001348D5" w:rsidRDefault="001348D5">
            <w:r>
              <w:t>-0.09</w:t>
            </w:r>
          </w:p>
        </w:tc>
        <w:tc>
          <w:tcPr>
            <w:tcW w:w="4320" w:type="dxa"/>
            <w:hideMark/>
          </w:tcPr>
          <w:p w14:paraId="5B9FACB0" w14:textId="77777777" w:rsidR="001348D5" w:rsidRDefault="001348D5">
            <w:r>
              <w:t>0.3222</w:t>
            </w:r>
          </w:p>
        </w:tc>
      </w:tr>
      <w:tr w:rsidR="001348D5" w14:paraId="5286346A" w14:textId="77777777" w:rsidTr="001348D5">
        <w:tc>
          <w:tcPr>
            <w:tcW w:w="4320" w:type="dxa"/>
            <w:hideMark/>
          </w:tcPr>
          <w:p w14:paraId="74FD59A3" w14:textId="77777777" w:rsidR="001348D5" w:rsidRDefault="001348D5">
            <w:r>
              <w:t>-0.08</w:t>
            </w:r>
          </w:p>
        </w:tc>
        <w:tc>
          <w:tcPr>
            <w:tcW w:w="4320" w:type="dxa"/>
            <w:hideMark/>
          </w:tcPr>
          <w:p w14:paraId="3664C27E" w14:textId="77777777" w:rsidR="001348D5" w:rsidRDefault="001348D5">
            <w:r>
              <w:t>0.3213</w:t>
            </w:r>
          </w:p>
        </w:tc>
      </w:tr>
      <w:tr w:rsidR="001348D5" w14:paraId="2450EC6D" w14:textId="77777777" w:rsidTr="001348D5">
        <w:tc>
          <w:tcPr>
            <w:tcW w:w="4320" w:type="dxa"/>
            <w:hideMark/>
          </w:tcPr>
          <w:p w14:paraId="01959BC8" w14:textId="77777777" w:rsidR="001348D5" w:rsidRDefault="001348D5">
            <w:r>
              <w:t>-0.07</w:t>
            </w:r>
          </w:p>
        </w:tc>
        <w:tc>
          <w:tcPr>
            <w:tcW w:w="4320" w:type="dxa"/>
            <w:hideMark/>
          </w:tcPr>
          <w:p w14:paraId="6385EFE4" w14:textId="77777777" w:rsidR="001348D5" w:rsidRDefault="001348D5">
            <w:r>
              <w:t>0.3206</w:t>
            </w:r>
          </w:p>
        </w:tc>
      </w:tr>
      <w:tr w:rsidR="001348D5" w14:paraId="73D81B60" w14:textId="77777777" w:rsidTr="001348D5">
        <w:tc>
          <w:tcPr>
            <w:tcW w:w="4320" w:type="dxa"/>
            <w:hideMark/>
          </w:tcPr>
          <w:p w14:paraId="4F8AD46F" w14:textId="77777777" w:rsidR="001348D5" w:rsidRDefault="001348D5">
            <w:r>
              <w:t>-0.06</w:t>
            </w:r>
          </w:p>
        </w:tc>
        <w:tc>
          <w:tcPr>
            <w:tcW w:w="4320" w:type="dxa"/>
            <w:hideMark/>
          </w:tcPr>
          <w:p w14:paraId="1C048111" w14:textId="77777777" w:rsidR="001348D5" w:rsidRDefault="001348D5">
            <w:r>
              <w:t>0.32</w:t>
            </w:r>
          </w:p>
        </w:tc>
      </w:tr>
      <w:tr w:rsidR="001348D5" w14:paraId="295ECF4A" w14:textId="77777777" w:rsidTr="001348D5">
        <w:tc>
          <w:tcPr>
            <w:tcW w:w="4320" w:type="dxa"/>
            <w:hideMark/>
          </w:tcPr>
          <w:p w14:paraId="449F268A" w14:textId="77777777" w:rsidR="001348D5" w:rsidRDefault="001348D5">
            <w:r>
              <w:t>-0.05</w:t>
            </w:r>
          </w:p>
        </w:tc>
        <w:tc>
          <w:tcPr>
            <w:tcW w:w="4320" w:type="dxa"/>
            <w:hideMark/>
          </w:tcPr>
          <w:p w14:paraId="28964EEE" w14:textId="77777777" w:rsidR="001348D5" w:rsidRDefault="001348D5">
            <w:r>
              <w:t>0.3195</w:t>
            </w:r>
          </w:p>
        </w:tc>
      </w:tr>
      <w:tr w:rsidR="001348D5" w14:paraId="6438994C" w14:textId="77777777" w:rsidTr="001348D5">
        <w:tc>
          <w:tcPr>
            <w:tcW w:w="4320" w:type="dxa"/>
            <w:hideMark/>
          </w:tcPr>
          <w:p w14:paraId="354300A8" w14:textId="77777777" w:rsidR="001348D5" w:rsidRDefault="001348D5">
            <w:r>
              <w:t>-0.04</w:t>
            </w:r>
          </w:p>
        </w:tc>
        <w:tc>
          <w:tcPr>
            <w:tcW w:w="4320" w:type="dxa"/>
            <w:hideMark/>
          </w:tcPr>
          <w:p w14:paraId="667CFE67" w14:textId="77777777" w:rsidR="001348D5" w:rsidRDefault="001348D5">
            <w:r>
              <w:t>0.3191</w:t>
            </w:r>
          </w:p>
        </w:tc>
      </w:tr>
      <w:tr w:rsidR="001348D5" w14:paraId="608B930F" w14:textId="77777777" w:rsidTr="001348D5">
        <w:tc>
          <w:tcPr>
            <w:tcW w:w="4320" w:type="dxa"/>
            <w:hideMark/>
          </w:tcPr>
          <w:p w14:paraId="6A5DD751" w14:textId="77777777" w:rsidR="001348D5" w:rsidRDefault="001348D5">
            <w:r>
              <w:t>-0.03</w:t>
            </w:r>
          </w:p>
        </w:tc>
        <w:tc>
          <w:tcPr>
            <w:tcW w:w="4320" w:type="dxa"/>
            <w:hideMark/>
          </w:tcPr>
          <w:p w14:paraId="2D1A2F0B" w14:textId="77777777" w:rsidR="001348D5" w:rsidRDefault="001348D5">
            <w:r>
              <w:t>0.3187</w:t>
            </w:r>
          </w:p>
        </w:tc>
      </w:tr>
      <w:tr w:rsidR="001348D5" w14:paraId="5BE53A63" w14:textId="77777777" w:rsidTr="001348D5">
        <w:tc>
          <w:tcPr>
            <w:tcW w:w="4320" w:type="dxa"/>
            <w:hideMark/>
          </w:tcPr>
          <w:p w14:paraId="65958D06" w14:textId="77777777" w:rsidR="001348D5" w:rsidRDefault="001348D5">
            <w:r>
              <w:t>-0.02</w:t>
            </w:r>
          </w:p>
        </w:tc>
        <w:tc>
          <w:tcPr>
            <w:tcW w:w="4320" w:type="dxa"/>
            <w:hideMark/>
          </w:tcPr>
          <w:p w14:paraId="35501292" w14:textId="77777777" w:rsidR="001348D5" w:rsidRDefault="001348D5">
            <w:r>
              <w:t>0.3185</w:t>
            </w:r>
          </w:p>
        </w:tc>
      </w:tr>
      <w:tr w:rsidR="001348D5" w14:paraId="432E7F9C" w14:textId="77777777" w:rsidTr="001348D5">
        <w:tc>
          <w:tcPr>
            <w:tcW w:w="4320" w:type="dxa"/>
            <w:hideMark/>
          </w:tcPr>
          <w:p w14:paraId="03FDCF85" w14:textId="77777777" w:rsidR="001348D5" w:rsidRDefault="001348D5">
            <w:r>
              <w:t>-0.01</w:t>
            </w:r>
          </w:p>
        </w:tc>
        <w:tc>
          <w:tcPr>
            <w:tcW w:w="4320" w:type="dxa"/>
            <w:hideMark/>
          </w:tcPr>
          <w:p w14:paraId="3B0ED5D7" w14:textId="77777777" w:rsidR="001348D5" w:rsidRDefault="001348D5">
            <w:r>
              <w:t>0.3184</w:t>
            </w:r>
          </w:p>
        </w:tc>
      </w:tr>
      <w:tr w:rsidR="001348D5" w14:paraId="32B97C98" w14:textId="77777777" w:rsidTr="001348D5">
        <w:tc>
          <w:tcPr>
            <w:tcW w:w="4320" w:type="dxa"/>
            <w:hideMark/>
          </w:tcPr>
          <w:p w14:paraId="69E249BA" w14:textId="77777777" w:rsidR="001348D5" w:rsidRDefault="001348D5">
            <w:r>
              <w:t>-0.0</w:t>
            </w:r>
          </w:p>
        </w:tc>
        <w:tc>
          <w:tcPr>
            <w:tcW w:w="4320" w:type="dxa"/>
            <w:hideMark/>
          </w:tcPr>
          <w:p w14:paraId="29335E68" w14:textId="77777777" w:rsidR="001348D5" w:rsidRDefault="001348D5">
            <w:r>
              <w:t>0.3183</w:t>
            </w:r>
          </w:p>
        </w:tc>
      </w:tr>
      <w:tr w:rsidR="001348D5" w14:paraId="492DBBFB" w14:textId="77777777" w:rsidTr="001348D5">
        <w:tc>
          <w:tcPr>
            <w:tcW w:w="4320" w:type="dxa"/>
            <w:hideMark/>
          </w:tcPr>
          <w:p w14:paraId="10EDB1A2" w14:textId="77777777" w:rsidR="001348D5" w:rsidRDefault="001348D5">
            <w:r>
              <w:t>0.01</w:t>
            </w:r>
          </w:p>
        </w:tc>
        <w:tc>
          <w:tcPr>
            <w:tcW w:w="4320" w:type="dxa"/>
            <w:hideMark/>
          </w:tcPr>
          <w:p w14:paraId="09C4423C" w14:textId="77777777" w:rsidR="001348D5" w:rsidRDefault="001348D5">
            <w:r>
              <w:t>0.3184</w:t>
            </w:r>
          </w:p>
        </w:tc>
      </w:tr>
      <w:tr w:rsidR="001348D5" w14:paraId="440C212F" w14:textId="77777777" w:rsidTr="001348D5">
        <w:tc>
          <w:tcPr>
            <w:tcW w:w="4320" w:type="dxa"/>
            <w:hideMark/>
          </w:tcPr>
          <w:p w14:paraId="7A917142" w14:textId="77777777" w:rsidR="001348D5" w:rsidRDefault="001348D5">
            <w:r>
              <w:t>0.02</w:t>
            </w:r>
          </w:p>
        </w:tc>
        <w:tc>
          <w:tcPr>
            <w:tcW w:w="4320" w:type="dxa"/>
            <w:hideMark/>
          </w:tcPr>
          <w:p w14:paraId="38B2F274" w14:textId="77777777" w:rsidR="001348D5" w:rsidRDefault="001348D5">
            <w:r>
              <w:t>0.3185</w:t>
            </w:r>
          </w:p>
        </w:tc>
      </w:tr>
      <w:tr w:rsidR="001348D5" w14:paraId="66E30486" w14:textId="77777777" w:rsidTr="001348D5">
        <w:tc>
          <w:tcPr>
            <w:tcW w:w="4320" w:type="dxa"/>
            <w:hideMark/>
          </w:tcPr>
          <w:p w14:paraId="2061E822" w14:textId="77777777" w:rsidR="001348D5" w:rsidRDefault="001348D5">
            <w:r>
              <w:t>0.03</w:t>
            </w:r>
          </w:p>
        </w:tc>
        <w:tc>
          <w:tcPr>
            <w:tcW w:w="4320" w:type="dxa"/>
            <w:hideMark/>
          </w:tcPr>
          <w:p w14:paraId="671334F2" w14:textId="77777777" w:rsidR="001348D5" w:rsidRDefault="001348D5">
            <w:r>
              <w:t>0.3187</w:t>
            </w:r>
          </w:p>
        </w:tc>
      </w:tr>
      <w:tr w:rsidR="001348D5" w14:paraId="2A15A3E0" w14:textId="77777777" w:rsidTr="001348D5">
        <w:tc>
          <w:tcPr>
            <w:tcW w:w="4320" w:type="dxa"/>
            <w:hideMark/>
          </w:tcPr>
          <w:p w14:paraId="2E317600" w14:textId="77777777" w:rsidR="001348D5" w:rsidRDefault="001348D5">
            <w:r>
              <w:t>0.04</w:t>
            </w:r>
          </w:p>
        </w:tc>
        <w:tc>
          <w:tcPr>
            <w:tcW w:w="4320" w:type="dxa"/>
            <w:hideMark/>
          </w:tcPr>
          <w:p w14:paraId="3A88B85D" w14:textId="77777777" w:rsidR="001348D5" w:rsidRDefault="001348D5">
            <w:r>
              <w:t>0.3191</w:t>
            </w:r>
          </w:p>
        </w:tc>
      </w:tr>
      <w:tr w:rsidR="001348D5" w14:paraId="28AFC9CF" w14:textId="77777777" w:rsidTr="001348D5">
        <w:tc>
          <w:tcPr>
            <w:tcW w:w="4320" w:type="dxa"/>
            <w:hideMark/>
          </w:tcPr>
          <w:p w14:paraId="1B3C84EB" w14:textId="77777777" w:rsidR="001348D5" w:rsidRDefault="001348D5">
            <w:r>
              <w:t>0.05</w:t>
            </w:r>
          </w:p>
        </w:tc>
        <w:tc>
          <w:tcPr>
            <w:tcW w:w="4320" w:type="dxa"/>
            <w:hideMark/>
          </w:tcPr>
          <w:p w14:paraId="7BC3FC37" w14:textId="77777777" w:rsidR="001348D5" w:rsidRDefault="001348D5">
            <w:r>
              <w:t>0.3195</w:t>
            </w:r>
          </w:p>
        </w:tc>
      </w:tr>
      <w:tr w:rsidR="001348D5" w14:paraId="1C5D2970" w14:textId="77777777" w:rsidTr="001348D5">
        <w:tc>
          <w:tcPr>
            <w:tcW w:w="4320" w:type="dxa"/>
            <w:hideMark/>
          </w:tcPr>
          <w:p w14:paraId="7ADDDF8A" w14:textId="77777777" w:rsidR="001348D5" w:rsidRDefault="001348D5">
            <w:r>
              <w:t>0.06</w:t>
            </w:r>
          </w:p>
        </w:tc>
        <w:tc>
          <w:tcPr>
            <w:tcW w:w="4320" w:type="dxa"/>
            <w:hideMark/>
          </w:tcPr>
          <w:p w14:paraId="2CD5AD11" w14:textId="77777777" w:rsidR="001348D5" w:rsidRDefault="001348D5">
            <w:r>
              <w:t>0.32</w:t>
            </w:r>
          </w:p>
        </w:tc>
      </w:tr>
      <w:tr w:rsidR="001348D5" w14:paraId="27AC5C49" w14:textId="77777777" w:rsidTr="001348D5">
        <w:tc>
          <w:tcPr>
            <w:tcW w:w="4320" w:type="dxa"/>
            <w:hideMark/>
          </w:tcPr>
          <w:p w14:paraId="3D0B735F" w14:textId="77777777" w:rsidR="001348D5" w:rsidRDefault="001348D5">
            <w:r>
              <w:t>0.07</w:t>
            </w:r>
          </w:p>
        </w:tc>
        <w:tc>
          <w:tcPr>
            <w:tcW w:w="4320" w:type="dxa"/>
            <w:hideMark/>
          </w:tcPr>
          <w:p w14:paraId="7B55DA80" w14:textId="77777777" w:rsidR="001348D5" w:rsidRDefault="001348D5">
            <w:r>
              <w:t>0.3206</w:t>
            </w:r>
          </w:p>
        </w:tc>
      </w:tr>
      <w:tr w:rsidR="001348D5" w14:paraId="29DD4327" w14:textId="77777777" w:rsidTr="001348D5">
        <w:tc>
          <w:tcPr>
            <w:tcW w:w="4320" w:type="dxa"/>
            <w:hideMark/>
          </w:tcPr>
          <w:p w14:paraId="1A5D12B2" w14:textId="77777777" w:rsidR="001348D5" w:rsidRDefault="001348D5">
            <w:r>
              <w:t>0.08</w:t>
            </w:r>
          </w:p>
        </w:tc>
        <w:tc>
          <w:tcPr>
            <w:tcW w:w="4320" w:type="dxa"/>
            <w:hideMark/>
          </w:tcPr>
          <w:p w14:paraId="7FA2F6A6" w14:textId="77777777" w:rsidR="001348D5" w:rsidRDefault="001348D5">
            <w:r>
              <w:t>0.3213</w:t>
            </w:r>
          </w:p>
        </w:tc>
      </w:tr>
      <w:tr w:rsidR="001348D5" w14:paraId="583CDA9A" w14:textId="77777777" w:rsidTr="001348D5">
        <w:tc>
          <w:tcPr>
            <w:tcW w:w="4320" w:type="dxa"/>
            <w:hideMark/>
          </w:tcPr>
          <w:p w14:paraId="28660AF5" w14:textId="77777777" w:rsidR="001348D5" w:rsidRDefault="001348D5">
            <w:r>
              <w:t>0.09</w:t>
            </w:r>
          </w:p>
        </w:tc>
        <w:tc>
          <w:tcPr>
            <w:tcW w:w="4320" w:type="dxa"/>
            <w:hideMark/>
          </w:tcPr>
          <w:p w14:paraId="6DBF2009" w14:textId="77777777" w:rsidR="001348D5" w:rsidRDefault="001348D5">
            <w:r>
              <w:t>0.3222</w:t>
            </w:r>
          </w:p>
        </w:tc>
      </w:tr>
      <w:tr w:rsidR="001348D5" w14:paraId="1C74F951" w14:textId="77777777" w:rsidTr="001348D5">
        <w:tc>
          <w:tcPr>
            <w:tcW w:w="4320" w:type="dxa"/>
            <w:hideMark/>
          </w:tcPr>
          <w:p w14:paraId="319B1DFD" w14:textId="77777777" w:rsidR="001348D5" w:rsidRDefault="001348D5">
            <w:r>
              <w:t>0.1</w:t>
            </w:r>
          </w:p>
        </w:tc>
        <w:tc>
          <w:tcPr>
            <w:tcW w:w="4320" w:type="dxa"/>
            <w:hideMark/>
          </w:tcPr>
          <w:p w14:paraId="26DA36CC" w14:textId="77777777" w:rsidR="001348D5" w:rsidRDefault="001348D5">
            <w:r>
              <w:t>0.3231</w:t>
            </w:r>
          </w:p>
        </w:tc>
      </w:tr>
    </w:tbl>
    <w:p w14:paraId="4E8D5DA9" w14:textId="77777777" w:rsidR="001348D5" w:rsidRDefault="001348D5" w:rsidP="001348D5"/>
    <w:p w14:paraId="7DB7B70C" w14:textId="46E03F15" w:rsidR="001348D5" w:rsidRDefault="001348D5" w:rsidP="00195DCA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C8C28B" wp14:editId="3EDC3B38">
            <wp:extent cx="5400000" cy="2700000"/>
            <wp:effectExtent l="0" t="0" r="10795" b="571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3E0E791" w14:textId="73C4AFC1" w:rsidR="001348D5" w:rsidRDefault="001348D5" w:rsidP="00195DCA">
      <w:pPr>
        <w:rPr>
          <w:rFonts w:ascii="Arial" w:hAnsi="Arial" w:cs="Arial"/>
          <w:b/>
          <w:bCs/>
          <w:sz w:val="24"/>
          <w:szCs w:val="24"/>
        </w:rPr>
      </w:pPr>
    </w:p>
    <w:p w14:paraId="5B9783BC" w14:textId="6AF9A92B" w:rsidR="001348D5" w:rsidRDefault="001348D5" w:rsidP="00195DC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4</w:t>
      </w:r>
    </w:p>
    <w:p w14:paraId="43979443" w14:textId="77777777" w:rsidR="002D4FFD" w:rsidRDefault="002D4FFD" w:rsidP="002D4FFD">
      <w:pPr>
        <w:pStyle w:val="Heading1"/>
      </w:pPr>
      <w:r>
        <w:t xml:space="preserve">Estimation of the Limit of f(x) = (1 + </w:t>
      </w:r>
      <w:proofErr w:type="gramStart"/>
      <w:r>
        <w:t>x)^</w:t>
      </w:r>
      <w:proofErr w:type="gramEnd"/>
      <w:r>
        <w:t>(1/x) as x Approaches 0</w:t>
      </w:r>
    </w:p>
    <w:p w14:paraId="291F966C" w14:textId="77777777" w:rsidR="002D4FFD" w:rsidRDefault="002D4FFD" w:rsidP="002D4FFD">
      <w:r>
        <w:t>This document provides a solution to estimate the limit:</w:t>
      </w:r>
      <w:r>
        <w:br/>
      </w:r>
      <w:r>
        <w:br/>
      </w:r>
      <w:proofErr w:type="spellStart"/>
      <w:r>
        <w:t>lim</w:t>
      </w:r>
      <w:proofErr w:type="spellEnd"/>
      <w:r>
        <w:t xml:space="preserve"> (x -&gt; 0) (1 + </w:t>
      </w:r>
      <w:proofErr w:type="gramStart"/>
      <w:r>
        <w:t>x)^</w:t>
      </w:r>
      <w:proofErr w:type="gramEnd"/>
      <w:r>
        <w:t>(1/x)</w:t>
      </w:r>
      <w:r>
        <w:br/>
      </w:r>
      <w:r>
        <w:br/>
        <w:t>The function f(x) = (1 + x)^(1/x) is evaluated for values of x approaching 0. The purpose is to observe the behavior of f(x) as x gets closer to 0 from both sides, positive and negative, and to approximate this limit to five decimal places.</w:t>
      </w:r>
    </w:p>
    <w:p w14:paraId="3BDA7D09" w14:textId="77777777" w:rsidR="002D4FFD" w:rsidRDefault="002D4FFD" w:rsidP="002D4FFD">
      <w:pPr>
        <w:pStyle w:val="Heading2"/>
      </w:pPr>
      <w:r>
        <w:t>Solution Steps</w:t>
      </w:r>
    </w:p>
    <w:p w14:paraId="47FB86E7" w14:textId="77777777" w:rsidR="002D4FFD" w:rsidRDefault="002D4FFD" w:rsidP="002D4FFD">
      <w:pPr>
        <w:pStyle w:val="Heading3"/>
      </w:pPr>
      <w:r>
        <w:t>Part (a): Estimating the Limit by Calculation</w:t>
      </w:r>
    </w:p>
    <w:p w14:paraId="17733472" w14:textId="77777777" w:rsidR="002D4FFD" w:rsidRDefault="002D4FFD" w:rsidP="002D4FFD">
      <w:r>
        <w:t xml:space="preserve">To estimate the limit, we calculate f(x) = (1 + </w:t>
      </w:r>
      <w:proofErr w:type="gramStart"/>
      <w:r>
        <w:t>x)^</w:t>
      </w:r>
      <w:proofErr w:type="gramEnd"/>
      <w:r>
        <w:t>(1/x) for values of x close to 0. We start with x-values approaching 0 from both positive and negative directions, such as -0.1, -0.01, -0.001, and similar values on the positive side like 0.1, 0.01, 0.001, etc.</w:t>
      </w:r>
      <w:r>
        <w:br/>
      </w:r>
      <w:r>
        <w:br/>
        <w:t>As x approaches 0, the values of f(x) converge to a familiar constant, which we approximate to five decimal places.</w:t>
      </w:r>
    </w:p>
    <w:p w14:paraId="39AFBBCD" w14:textId="77777777" w:rsidR="002D4FFD" w:rsidRDefault="002D4FFD" w:rsidP="002D4FFD">
      <w:pPr>
        <w:pStyle w:val="Heading3"/>
      </w:pPr>
      <w:r>
        <w:t>Part (b): Illustrating the Limit with a Graph</w:t>
      </w:r>
    </w:p>
    <w:p w14:paraId="25C47EC4" w14:textId="77777777" w:rsidR="002D4FFD" w:rsidRDefault="002D4FFD" w:rsidP="002D4FFD">
      <w:r>
        <w:t xml:space="preserve">We plot the function f(x) = (1 + </w:t>
      </w:r>
      <w:proofErr w:type="gramStart"/>
      <w:r>
        <w:t>x)^</w:t>
      </w:r>
      <w:proofErr w:type="gramEnd"/>
      <w:r>
        <w:t>(1/x) in Excel using a range of x-values close to 0, from -0.1 to 0.1 with increments of 0.01. This helps us visualize the behavior of the function as x approaches 0. The graph is included in the Excel file, showing the trend and limit value as x approaches 0 from both directions.</w:t>
      </w:r>
      <w:r>
        <w:br/>
      </w:r>
      <w:r>
        <w:br/>
        <w:t>This graphical approach complements our calculations and helps confirm the estimated limit value.</w:t>
      </w:r>
    </w:p>
    <w:p w14:paraId="7E3FF021" w14:textId="77777777" w:rsidR="002D4FFD" w:rsidRDefault="002D4FFD" w:rsidP="002D4FFD">
      <w:pPr>
        <w:pStyle w:val="Heading2"/>
      </w:pPr>
      <w:r>
        <w:t>Table: Calculated Values of f(x) for x Near 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D4FFD" w14:paraId="766F5668" w14:textId="77777777" w:rsidTr="002D4FFD">
        <w:tc>
          <w:tcPr>
            <w:tcW w:w="4320" w:type="dxa"/>
            <w:hideMark/>
          </w:tcPr>
          <w:p w14:paraId="75EC1467" w14:textId="77777777" w:rsidR="002D4FFD" w:rsidRDefault="002D4FFD">
            <w:r>
              <w:t>x</w:t>
            </w:r>
          </w:p>
        </w:tc>
        <w:tc>
          <w:tcPr>
            <w:tcW w:w="4320" w:type="dxa"/>
            <w:hideMark/>
          </w:tcPr>
          <w:p w14:paraId="7CD79B57" w14:textId="77777777" w:rsidR="002D4FFD" w:rsidRDefault="002D4FFD">
            <w:r>
              <w:t>f(x)</w:t>
            </w:r>
          </w:p>
        </w:tc>
      </w:tr>
      <w:tr w:rsidR="002D4FFD" w14:paraId="0F17F2EB" w14:textId="77777777" w:rsidTr="002D4FFD">
        <w:tc>
          <w:tcPr>
            <w:tcW w:w="4320" w:type="dxa"/>
            <w:hideMark/>
          </w:tcPr>
          <w:p w14:paraId="2852D316" w14:textId="77777777" w:rsidR="002D4FFD" w:rsidRDefault="002D4FFD">
            <w:r>
              <w:t>-0.1</w:t>
            </w:r>
          </w:p>
        </w:tc>
        <w:tc>
          <w:tcPr>
            <w:tcW w:w="4320" w:type="dxa"/>
            <w:hideMark/>
          </w:tcPr>
          <w:p w14:paraId="0C78BDD9" w14:textId="77777777" w:rsidR="002D4FFD" w:rsidRDefault="002D4FFD">
            <w:r>
              <w:t>2.86797</w:t>
            </w:r>
          </w:p>
        </w:tc>
      </w:tr>
      <w:tr w:rsidR="002D4FFD" w14:paraId="38D4F9CB" w14:textId="77777777" w:rsidTr="002D4FFD">
        <w:tc>
          <w:tcPr>
            <w:tcW w:w="4320" w:type="dxa"/>
            <w:hideMark/>
          </w:tcPr>
          <w:p w14:paraId="24CEE6FB" w14:textId="77777777" w:rsidR="002D4FFD" w:rsidRDefault="002D4FFD">
            <w:r>
              <w:t>-0.09</w:t>
            </w:r>
          </w:p>
        </w:tc>
        <w:tc>
          <w:tcPr>
            <w:tcW w:w="4320" w:type="dxa"/>
            <w:hideMark/>
          </w:tcPr>
          <w:p w14:paraId="307FFB35" w14:textId="77777777" w:rsidR="002D4FFD" w:rsidRDefault="002D4FFD">
            <w:r>
              <w:t>2.85165</w:t>
            </w:r>
          </w:p>
        </w:tc>
      </w:tr>
      <w:tr w:rsidR="002D4FFD" w14:paraId="0A4F9D43" w14:textId="77777777" w:rsidTr="002D4FFD">
        <w:tc>
          <w:tcPr>
            <w:tcW w:w="4320" w:type="dxa"/>
            <w:hideMark/>
          </w:tcPr>
          <w:p w14:paraId="5D7FBCE8" w14:textId="77777777" w:rsidR="002D4FFD" w:rsidRDefault="002D4FFD">
            <w:r>
              <w:t>-0.08</w:t>
            </w:r>
          </w:p>
        </w:tc>
        <w:tc>
          <w:tcPr>
            <w:tcW w:w="4320" w:type="dxa"/>
            <w:hideMark/>
          </w:tcPr>
          <w:p w14:paraId="087EFA29" w14:textId="77777777" w:rsidR="002D4FFD" w:rsidRDefault="002D4FFD">
            <w:r>
              <w:t>2.83565</w:t>
            </w:r>
          </w:p>
        </w:tc>
      </w:tr>
      <w:tr w:rsidR="002D4FFD" w14:paraId="65F7F3F8" w14:textId="77777777" w:rsidTr="002D4FFD">
        <w:tc>
          <w:tcPr>
            <w:tcW w:w="4320" w:type="dxa"/>
            <w:hideMark/>
          </w:tcPr>
          <w:p w14:paraId="2B50C6D1" w14:textId="77777777" w:rsidR="002D4FFD" w:rsidRDefault="002D4FFD">
            <w:r>
              <w:t>-0.07</w:t>
            </w:r>
          </w:p>
        </w:tc>
        <w:tc>
          <w:tcPr>
            <w:tcW w:w="4320" w:type="dxa"/>
            <w:hideMark/>
          </w:tcPr>
          <w:p w14:paraId="54E81199" w14:textId="77777777" w:rsidR="002D4FFD" w:rsidRDefault="002D4FFD">
            <w:r>
              <w:t>2.81996</w:t>
            </w:r>
          </w:p>
        </w:tc>
      </w:tr>
      <w:tr w:rsidR="002D4FFD" w14:paraId="7C338091" w14:textId="77777777" w:rsidTr="002D4FFD">
        <w:tc>
          <w:tcPr>
            <w:tcW w:w="4320" w:type="dxa"/>
            <w:hideMark/>
          </w:tcPr>
          <w:p w14:paraId="745765AE" w14:textId="77777777" w:rsidR="002D4FFD" w:rsidRDefault="002D4FFD">
            <w:r>
              <w:t>-0.06</w:t>
            </w:r>
          </w:p>
        </w:tc>
        <w:tc>
          <w:tcPr>
            <w:tcW w:w="4320" w:type="dxa"/>
            <w:hideMark/>
          </w:tcPr>
          <w:p w14:paraId="57E4B653" w14:textId="77777777" w:rsidR="002D4FFD" w:rsidRDefault="002D4FFD">
            <w:r>
              <w:t>2.80459</w:t>
            </w:r>
          </w:p>
        </w:tc>
      </w:tr>
      <w:tr w:rsidR="002D4FFD" w14:paraId="449335CF" w14:textId="77777777" w:rsidTr="002D4FFD">
        <w:tc>
          <w:tcPr>
            <w:tcW w:w="4320" w:type="dxa"/>
            <w:hideMark/>
          </w:tcPr>
          <w:p w14:paraId="5ED82286" w14:textId="77777777" w:rsidR="002D4FFD" w:rsidRDefault="002D4FFD">
            <w:r>
              <w:t>-0.05</w:t>
            </w:r>
          </w:p>
        </w:tc>
        <w:tc>
          <w:tcPr>
            <w:tcW w:w="4320" w:type="dxa"/>
            <w:hideMark/>
          </w:tcPr>
          <w:p w14:paraId="24B16598" w14:textId="77777777" w:rsidR="002D4FFD" w:rsidRDefault="002D4FFD">
            <w:r>
              <w:t>2.78951</w:t>
            </w:r>
          </w:p>
        </w:tc>
      </w:tr>
      <w:tr w:rsidR="002D4FFD" w14:paraId="40247173" w14:textId="77777777" w:rsidTr="002D4FFD">
        <w:tc>
          <w:tcPr>
            <w:tcW w:w="4320" w:type="dxa"/>
            <w:hideMark/>
          </w:tcPr>
          <w:p w14:paraId="5E842BE0" w14:textId="77777777" w:rsidR="002D4FFD" w:rsidRDefault="002D4FFD">
            <w:r>
              <w:t>-0.04</w:t>
            </w:r>
          </w:p>
        </w:tc>
        <w:tc>
          <w:tcPr>
            <w:tcW w:w="4320" w:type="dxa"/>
            <w:hideMark/>
          </w:tcPr>
          <w:p w14:paraId="0F941CE0" w14:textId="77777777" w:rsidR="002D4FFD" w:rsidRDefault="002D4FFD">
            <w:r>
              <w:t>2.77472</w:t>
            </w:r>
          </w:p>
        </w:tc>
      </w:tr>
      <w:tr w:rsidR="002D4FFD" w14:paraId="651E417A" w14:textId="77777777" w:rsidTr="002D4FFD">
        <w:tc>
          <w:tcPr>
            <w:tcW w:w="4320" w:type="dxa"/>
            <w:hideMark/>
          </w:tcPr>
          <w:p w14:paraId="51212BD5" w14:textId="77777777" w:rsidR="002D4FFD" w:rsidRDefault="002D4FFD">
            <w:r>
              <w:t>-0.03</w:t>
            </w:r>
          </w:p>
        </w:tc>
        <w:tc>
          <w:tcPr>
            <w:tcW w:w="4320" w:type="dxa"/>
            <w:hideMark/>
          </w:tcPr>
          <w:p w14:paraId="009B692B" w14:textId="77777777" w:rsidR="002D4FFD" w:rsidRDefault="002D4FFD">
            <w:r>
              <w:t>2.76021</w:t>
            </w:r>
          </w:p>
        </w:tc>
      </w:tr>
      <w:tr w:rsidR="002D4FFD" w14:paraId="3EB2FAFC" w14:textId="77777777" w:rsidTr="002D4FFD">
        <w:tc>
          <w:tcPr>
            <w:tcW w:w="4320" w:type="dxa"/>
            <w:hideMark/>
          </w:tcPr>
          <w:p w14:paraId="54C2E1A0" w14:textId="77777777" w:rsidR="002D4FFD" w:rsidRDefault="002D4FFD">
            <w:r>
              <w:t>-0.02</w:t>
            </w:r>
          </w:p>
        </w:tc>
        <w:tc>
          <w:tcPr>
            <w:tcW w:w="4320" w:type="dxa"/>
            <w:hideMark/>
          </w:tcPr>
          <w:p w14:paraId="5356A98A" w14:textId="77777777" w:rsidR="002D4FFD" w:rsidRDefault="002D4FFD">
            <w:r>
              <w:t>2.74597</w:t>
            </w:r>
          </w:p>
        </w:tc>
      </w:tr>
      <w:tr w:rsidR="002D4FFD" w14:paraId="3EC7FA62" w14:textId="77777777" w:rsidTr="002D4FFD">
        <w:tc>
          <w:tcPr>
            <w:tcW w:w="4320" w:type="dxa"/>
            <w:hideMark/>
          </w:tcPr>
          <w:p w14:paraId="735365F1" w14:textId="77777777" w:rsidR="002D4FFD" w:rsidRDefault="002D4FFD">
            <w:r>
              <w:t>-0.01</w:t>
            </w:r>
          </w:p>
        </w:tc>
        <w:tc>
          <w:tcPr>
            <w:tcW w:w="4320" w:type="dxa"/>
            <w:hideMark/>
          </w:tcPr>
          <w:p w14:paraId="617ACAEE" w14:textId="77777777" w:rsidR="002D4FFD" w:rsidRDefault="002D4FFD">
            <w:r>
              <w:t>2.732</w:t>
            </w:r>
          </w:p>
        </w:tc>
      </w:tr>
      <w:tr w:rsidR="002D4FFD" w14:paraId="1D5BD973" w14:textId="77777777" w:rsidTr="002D4FFD">
        <w:tc>
          <w:tcPr>
            <w:tcW w:w="4320" w:type="dxa"/>
            <w:hideMark/>
          </w:tcPr>
          <w:p w14:paraId="18DD46FD" w14:textId="77777777" w:rsidR="002D4FFD" w:rsidRDefault="002D4FFD">
            <w:r>
              <w:t>-0.0</w:t>
            </w:r>
          </w:p>
        </w:tc>
        <w:tc>
          <w:tcPr>
            <w:tcW w:w="4320" w:type="dxa"/>
            <w:hideMark/>
          </w:tcPr>
          <w:p w14:paraId="7BF91306" w14:textId="77777777" w:rsidR="002D4FFD" w:rsidRDefault="002D4FFD">
            <w:r>
              <w:t>1.0</w:t>
            </w:r>
          </w:p>
        </w:tc>
      </w:tr>
      <w:tr w:rsidR="002D4FFD" w14:paraId="14313F2A" w14:textId="77777777" w:rsidTr="002D4FFD">
        <w:tc>
          <w:tcPr>
            <w:tcW w:w="4320" w:type="dxa"/>
            <w:hideMark/>
          </w:tcPr>
          <w:p w14:paraId="67B1C573" w14:textId="77777777" w:rsidR="002D4FFD" w:rsidRDefault="002D4FFD">
            <w:r>
              <w:t>0.01</w:t>
            </w:r>
          </w:p>
        </w:tc>
        <w:tc>
          <w:tcPr>
            <w:tcW w:w="4320" w:type="dxa"/>
            <w:hideMark/>
          </w:tcPr>
          <w:p w14:paraId="29F0C138" w14:textId="77777777" w:rsidR="002D4FFD" w:rsidRDefault="002D4FFD">
            <w:r>
              <w:t>2.70481</w:t>
            </w:r>
          </w:p>
        </w:tc>
      </w:tr>
      <w:tr w:rsidR="002D4FFD" w14:paraId="54A08FAF" w14:textId="77777777" w:rsidTr="002D4FFD">
        <w:tc>
          <w:tcPr>
            <w:tcW w:w="4320" w:type="dxa"/>
            <w:hideMark/>
          </w:tcPr>
          <w:p w14:paraId="4050DC1D" w14:textId="77777777" w:rsidR="002D4FFD" w:rsidRDefault="002D4FFD">
            <w:r>
              <w:t>0.02</w:t>
            </w:r>
          </w:p>
        </w:tc>
        <w:tc>
          <w:tcPr>
            <w:tcW w:w="4320" w:type="dxa"/>
            <w:hideMark/>
          </w:tcPr>
          <w:p w14:paraId="791924AA" w14:textId="77777777" w:rsidR="002D4FFD" w:rsidRDefault="002D4FFD">
            <w:r>
              <w:t>2.69159</w:t>
            </w:r>
          </w:p>
        </w:tc>
      </w:tr>
      <w:tr w:rsidR="002D4FFD" w14:paraId="1E6239DA" w14:textId="77777777" w:rsidTr="002D4FFD">
        <w:tc>
          <w:tcPr>
            <w:tcW w:w="4320" w:type="dxa"/>
            <w:hideMark/>
          </w:tcPr>
          <w:p w14:paraId="2EB50537" w14:textId="77777777" w:rsidR="002D4FFD" w:rsidRDefault="002D4FFD">
            <w:r>
              <w:t>0.03</w:t>
            </w:r>
          </w:p>
        </w:tc>
        <w:tc>
          <w:tcPr>
            <w:tcW w:w="4320" w:type="dxa"/>
            <w:hideMark/>
          </w:tcPr>
          <w:p w14:paraId="7195E43F" w14:textId="77777777" w:rsidR="002D4FFD" w:rsidRDefault="002D4FFD">
            <w:r>
              <w:t>2.6786</w:t>
            </w:r>
          </w:p>
        </w:tc>
      </w:tr>
      <w:tr w:rsidR="002D4FFD" w14:paraId="3996F887" w14:textId="77777777" w:rsidTr="002D4FFD">
        <w:tc>
          <w:tcPr>
            <w:tcW w:w="4320" w:type="dxa"/>
            <w:hideMark/>
          </w:tcPr>
          <w:p w14:paraId="39522880" w14:textId="77777777" w:rsidR="002D4FFD" w:rsidRDefault="002D4FFD">
            <w:r>
              <w:t>0.04</w:t>
            </w:r>
          </w:p>
        </w:tc>
        <w:tc>
          <w:tcPr>
            <w:tcW w:w="4320" w:type="dxa"/>
            <w:hideMark/>
          </w:tcPr>
          <w:p w14:paraId="1FE89B35" w14:textId="77777777" w:rsidR="002D4FFD" w:rsidRDefault="002D4FFD">
            <w:r>
              <w:t>2.66584</w:t>
            </w:r>
          </w:p>
        </w:tc>
      </w:tr>
      <w:tr w:rsidR="002D4FFD" w14:paraId="5EBF234E" w14:textId="77777777" w:rsidTr="002D4FFD">
        <w:tc>
          <w:tcPr>
            <w:tcW w:w="4320" w:type="dxa"/>
            <w:hideMark/>
          </w:tcPr>
          <w:p w14:paraId="6FC91653" w14:textId="77777777" w:rsidR="002D4FFD" w:rsidRDefault="002D4FFD">
            <w:r>
              <w:t>0.05</w:t>
            </w:r>
          </w:p>
        </w:tc>
        <w:tc>
          <w:tcPr>
            <w:tcW w:w="4320" w:type="dxa"/>
            <w:hideMark/>
          </w:tcPr>
          <w:p w14:paraId="106A72B4" w14:textId="77777777" w:rsidR="002D4FFD" w:rsidRDefault="002D4FFD">
            <w:r>
              <w:t>2.6533</w:t>
            </w:r>
          </w:p>
        </w:tc>
      </w:tr>
      <w:tr w:rsidR="002D4FFD" w14:paraId="5E3C1F98" w14:textId="77777777" w:rsidTr="002D4FFD">
        <w:tc>
          <w:tcPr>
            <w:tcW w:w="4320" w:type="dxa"/>
            <w:hideMark/>
          </w:tcPr>
          <w:p w14:paraId="65BA3EDA" w14:textId="77777777" w:rsidR="002D4FFD" w:rsidRDefault="002D4FFD">
            <w:r>
              <w:t>0.06</w:t>
            </w:r>
          </w:p>
        </w:tc>
        <w:tc>
          <w:tcPr>
            <w:tcW w:w="4320" w:type="dxa"/>
            <w:hideMark/>
          </w:tcPr>
          <w:p w14:paraId="350A1108" w14:textId="77777777" w:rsidR="002D4FFD" w:rsidRDefault="002D4FFD">
            <w:r>
              <w:t>2.64098</w:t>
            </w:r>
          </w:p>
        </w:tc>
      </w:tr>
      <w:tr w:rsidR="002D4FFD" w14:paraId="47DB3D91" w14:textId="77777777" w:rsidTr="002D4FFD">
        <w:tc>
          <w:tcPr>
            <w:tcW w:w="4320" w:type="dxa"/>
            <w:hideMark/>
          </w:tcPr>
          <w:p w14:paraId="4394F332" w14:textId="77777777" w:rsidR="002D4FFD" w:rsidRDefault="002D4FFD">
            <w:r>
              <w:t>0.07</w:t>
            </w:r>
          </w:p>
        </w:tc>
        <w:tc>
          <w:tcPr>
            <w:tcW w:w="4320" w:type="dxa"/>
            <w:hideMark/>
          </w:tcPr>
          <w:p w14:paraId="44428AFF" w14:textId="77777777" w:rsidR="002D4FFD" w:rsidRDefault="002D4FFD">
            <w:r>
              <w:t>2.62886</w:t>
            </w:r>
          </w:p>
        </w:tc>
      </w:tr>
      <w:tr w:rsidR="002D4FFD" w14:paraId="3790E5FE" w14:textId="77777777" w:rsidTr="002D4FFD">
        <w:tc>
          <w:tcPr>
            <w:tcW w:w="4320" w:type="dxa"/>
            <w:hideMark/>
          </w:tcPr>
          <w:p w14:paraId="40D5B0DA" w14:textId="77777777" w:rsidR="002D4FFD" w:rsidRDefault="002D4FFD">
            <w:r>
              <w:t>0.08</w:t>
            </w:r>
          </w:p>
        </w:tc>
        <w:tc>
          <w:tcPr>
            <w:tcW w:w="4320" w:type="dxa"/>
            <w:hideMark/>
          </w:tcPr>
          <w:p w14:paraId="60EE787B" w14:textId="77777777" w:rsidR="002D4FFD" w:rsidRDefault="002D4FFD">
            <w:r>
              <w:t>2.61696</w:t>
            </w:r>
          </w:p>
        </w:tc>
      </w:tr>
      <w:tr w:rsidR="002D4FFD" w14:paraId="629F2D04" w14:textId="77777777" w:rsidTr="002D4FFD">
        <w:tc>
          <w:tcPr>
            <w:tcW w:w="4320" w:type="dxa"/>
            <w:hideMark/>
          </w:tcPr>
          <w:p w14:paraId="4CD41CE9" w14:textId="77777777" w:rsidR="002D4FFD" w:rsidRDefault="002D4FFD">
            <w:r>
              <w:t>0.09</w:t>
            </w:r>
          </w:p>
        </w:tc>
        <w:tc>
          <w:tcPr>
            <w:tcW w:w="4320" w:type="dxa"/>
            <w:hideMark/>
          </w:tcPr>
          <w:p w14:paraId="0065F61B" w14:textId="77777777" w:rsidR="002D4FFD" w:rsidRDefault="002D4FFD">
            <w:r>
              <w:t>2.60525</w:t>
            </w:r>
          </w:p>
        </w:tc>
      </w:tr>
      <w:tr w:rsidR="002D4FFD" w14:paraId="581687C6" w14:textId="77777777" w:rsidTr="002D4FFD">
        <w:tc>
          <w:tcPr>
            <w:tcW w:w="4320" w:type="dxa"/>
            <w:hideMark/>
          </w:tcPr>
          <w:p w14:paraId="0F8EF00A" w14:textId="77777777" w:rsidR="002D4FFD" w:rsidRDefault="002D4FFD">
            <w:r>
              <w:t>0.1</w:t>
            </w:r>
          </w:p>
        </w:tc>
        <w:tc>
          <w:tcPr>
            <w:tcW w:w="4320" w:type="dxa"/>
            <w:hideMark/>
          </w:tcPr>
          <w:p w14:paraId="799B5B9D" w14:textId="77777777" w:rsidR="002D4FFD" w:rsidRDefault="002D4FFD">
            <w:r>
              <w:t>2.59374</w:t>
            </w:r>
          </w:p>
        </w:tc>
      </w:tr>
    </w:tbl>
    <w:p w14:paraId="7363ACF0" w14:textId="77777777" w:rsidR="002D4FFD" w:rsidRDefault="002D4FFD" w:rsidP="002D4FFD"/>
    <w:p w14:paraId="06DBD315" w14:textId="255C28A5" w:rsidR="002D4FFD" w:rsidRDefault="002D4FFD" w:rsidP="00195DCA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FDBD01" wp14:editId="11489F9D">
            <wp:extent cx="5400000" cy="2700000"/>
            <wp:effectExtent l="0" t="0" r="10795" b="571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B90102A" w14:textId="75C60EDB" w:rsidR="002D4FFD" w:rsidRPr="002D4FFD" w:rsidRDefault="002D4FFD" w:rsidP="002D4FFD">
      <w:pPr>
        <w:rPr>
          <w:rFonts w:ascii="Arial" w:hAnsi="Arial" w:cs="Arial"/>
          <w:sz w:val="24"/>
          <w:szCs w:val="24"/>
        </w:rPr>
      </w:pPr>
    </w:p>
    <w:p w14:paraId="4A34EA9C" w14:textId="6B1930AC" w:rsidR="002D4FFD" w:rsidRPr="002D4FFD" w:rsidRDefault="002D4FFD" w:rsidP="002D4FFD">
      <w:pPr>
        <w:rPr>
          <w:rFonts w:ascii="Arial" w:hAnsi="Arial" w:cs="Arial"/>
          <w:b/>
          <w:bCs/>
          <w:sz w:val="28"/>
          <w:szCs w:val="28"/>
        </w:rPr>
      </w:pPr>
    </w:p>
    <w:p w14:paraId="406D13B2" w14:textId="62AC0C60" w:rsidR="002D4FFD" w:rsidRDefault="002D4FFD" w:rsidP="002D4FFD">
      <w:pPr>
        <w:tabs>
          <w:tab w:val="left" w:pos="960"/>
        </w:tabs>
        <w:rPr>
          <w:rFonts w:ascii="Arial" w:hAnsi="Arial" w:cs="Arial"/>
          <w:b/>
          <w:bCs/>
          <w:sz w:val="28"/>
          <w:szCs w:val="28"/>
        </w:rPr>
      </w:pPr>
      <w:r w:rsidRPr="002D4FFD">
        <w:rPr>
          <w:rFonts w:ascii="Arial" w:hAnsi="Arial" w:cs="Arial"/>
          <w:b/>
          <w:bCs/>
          <w:sz w:val="28"/>
          <w:szCs w:val="28"/>
        </w:rPr>
        <w:tab/>
        <w:t xml:space="preserve">Question </w:t>
      </w:r>
      <w:r>
        <w:rPr>
          <w:rFonts w:ascii="Arial" w:hAnsi="Arial" w:cs="Arial"/>
          <w:b/>
          <w:bCs/>
          <w:sz w:val="28"/>
          <w:szCs w:val="28"/>
        </w:rPr>
        <w:t>5</w:t>
      </w:r>
    </w:p>
    <w:p w14:paraId="7589F449" w14:textId="77777777" w:rsidR="002D4FFD" w:rsidRDefault="002D4FFD" w:rsidP="002D4FFD">
      <w:pPr>
        <w:pStyle w:val="Heading1"/>
      </w:pPr>
      <w:r>
        <w:t xml:space="preserve">Graphing the Function f(x) = </w:t>
      </w:r>
      <w:proofErr w:type="spellStart"/>
      <w:r>
        <w:t>e^x</w:t>
      </w:r>
      <w:proofErr w:type="spellEnd"/>
      <w:r>
        <w:t xml:space="preserve"> + ln |x - 4|</w:t>
      </w:r>
    </w:p>
    <w:p w14:paraId="486D7D7E" w14:textId="77777777" w:rsidR="002D4FFD" w:rsidRDefault="002D4FFD" w:rsidP="002D4FFD">
      <w:r>
        <w:t>This document provides a solution to graph the function:</w:t>
      </w:r>
      <w:r>
        <w:br/>
      </w:r>
      <w:r>
        <w:br/>
        <w:t xml:space="preserve">f(x) = </w:t>
      </w:r>
      <w:proofErr w:type="spellStart"/>
      <w:r>
        <w:t>e^x</w:t>
      </w:r>
      <w:proofErr w:type="spellEnd"/>
      <w:r>
        <w:t xml:space="preserve"> + ln |x - 4|</w:t>
      </w:r>
      <w:r>
        <w:br/>
      </w:r>
      <w:r>
        <w:br/>
        <w:t>for the interval 0 ≤ x ≤ 5. The function is undefined at x = 4 due to the logarithmic term, which causes a discontinuity in the graph.</w:t>
      </w:r>
    </w:p>
    <w:p w14:paraId="2B74370C" w14:textId="77777777" w:rsidR="002D4FFD" w:rsidRDefault="002D4FFD" w:rsidP="002D4FFD">
      <w:pPr>
        <w:pStyle w:val="Heading2"/>
      </w:pPr>
      <w:r>
        <w:t>Solution Steps</w:t>
      </w:r>
    </w:p>
    <w:p w14:paraId="24708CE5" w14:textId="77777777" w:rsidR="002D4FFD" w:rsidRDefault="002D4FFD" w:rsidP="002D4FFD">
      <w:pPr>
        <w:pStyle w:val="Heading3"/>
      </w:pPr>
      <w:r>
        <w:t>Part (a): Graphing the Function in Excel</w:t>
      </w:r>
    </w:p>
    <w:p w14:paraId="0CD9F640" w14:textId="77777777" w:rsidR="002D4FFD" w:rsidRDefault="002D4FFD" w:rsidP="002D4FFD">
      <w:r>
        <w:t xml:space="preserve">To graph the function, we calculate values of f(x) = </w:t>
      </w:r>
      <w:proofErr w:type="spellStart"/>
      <w:r>
        <w:t>e^x</w:t>
      </w:r>
      <w:proofErr w:type="spellEnd"/>
      <w:r>
        <w:t xml:space="preserve"> + ln |x - 4| for x-values ranging from 0 to 5, with an increment of 0.1. Since the function is undefined at x = 4 (where ln |x - 4| approaches negative infinity), we exclude x = 4 from the dataset to avoid errors in Excel.</w:t>
      </w:r>
      <w:r>
        <w:br/>
      </w:r>
      <w:r>
        <w:br/>
        <w:t>The calculations and resulting graph are included in the attached Excel file, where the function exhibits a steep behavior near x = 4.</w:t>
      </w:r>
    </w:p>
    <w:p w14:paraId="20C8AC8D" w14:textId="77777777" w:rsidR="002D4FFD" w:rsidRDefault="002D4FFD" w:rsidP="002D4FFD">
      <w:pPr>
        <w:pStyle w:val="Heading3"/>
      </w:pPr>
      <w:r>
        <w:t>Part (b): Improving the Graph Representation</w:t>
      </w:r>
    </w:p>
    <w:p w14:paraId="4D9052A5" w14:textId="77777777" w:rsidR="002D4FFD" w:rsidRDefault="002D4FFD" w:rsidP="002D4FFD">
      <w:r>
        <w:t>To obtain a more accurate representation of f(x), especially near the point of discontinuity, we could take finer increments close to x = 4. Alternatively, we could create separate plots for x &lt; 4 and x &gt; 4 to allow Excel to better represent the behavior on each side of the discontinuity.</w:t>
      </w:r>
    </w:p>
    <w:p w14:paraId="34BF7156" w14:textId="77777777" w:rsidR="002D4FFD" w:rsidRDefault="002D4FFD" w:rsidP="002D4FFD">
      <w:pPr>
        <w:pStyle w:val="Heading2"/>
      </w:pPr>
      <w:r>
        <w:t>Table: Calculated Values of f(x) for x from 0 to 5 (excluding x = 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</w:tblGrid>
      <w:tr w:rsidR="002D4FFD" w14:paraId="186B687E" w14:textId="77777777" w:rsidTr="002D4FFD">
        <w:tc>
          <w:tcPr>
            <w:tcW w:w="4608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662"/>
              <w:gridCol w:w="1662"/>
            </w:tblGrid>
            <w:tr w:rsidR="002D4FFD" w:rsidRPr="002D4FFD" w14:paraId="21A7BB02" w14:textId="77777777" w:rsidTr="002D4FFD">
              <w:trPr>
                <w:trHeight w:val="506"/>
              </w:trPr>
              <w:tc>
                <w:tcPr>
                  <w:tcW w:w="1662" w:type="dxa"/>
                  <w:hideMark/>
                </w:tcPr>
                <w:p w14:paraId="59CC1862" w14:textId="77777777" w:rsidR="002D4FFD" w:rsidRPr="002D4FFD" w:rsidRDefault="002D4FFD" w:rsidP="00170A7C">
                  <w:r w:rsidRPr="002D4FFD">
                    <w:t>x</w:t>
                  </w:r>
                </w:p>
              </w:tc>
              <w:tc>
                <w:tcPr>
                  <w:tcW w:w="1662" w:type="dxa"/>
                  <w:hideMark/>
                </w:tcPr>
                <w:p w14:paraId="05D04305" w14:textId="77777777" w:rsidR="002D4FFD" w:rsidRPr="002D4FFD" w:rsidRDefault="002D4FFD" w:rsidP="00170A7C">
                  <w:r w:rsidRPr="002D4FFD">
                    <w:t>f(x)</w:t>
                  </w:r>
                </w:p>
              </w:tc>
            </w:tr>
            <w:tr w:rsidR="002D4FFD" w:rsidRPr="002D4FFD" w14:paraId="337FDDB4" w14:textId="77777777" w:rsidTr="002D4FFD">
              <w:trPr>
                <w:trHeight w:val="481"/>
              </w:trPr>
              <w:tc>
                <w:tcPr>
                  <w:tcW w:w="1662" w:type="dxa"/>
                  <w:hideMark/>
                </w:tcPr>
                <w:p w14:paraId="3ABE0B4D" w14:textId="77777777" w:rsidR="002D4FFD" w:rsidRPr="002D4FFD" w:rsidRDefault="002D4FFD" w:rsidP="00170A7C">
                  <w:r w:rsidRPr="002D4FFD">
                    <w:t>0.0</w:t>
                  </w:r>
                </w:p>
              </w:tc>
              <w:tc>
                <w:tcPr>
                  <w:tcW w:w="1662" w:type="dxa"/>
                  <w:hideMark/>
                </w:tcPr>
                <w:p w14:paraId="27C45F11" w14:textId="77777777" w:rsidR="002D4FFD" w:rsidRPr="002D4FFD" w:rsidRDefault="002D4FFD" w:rsidP="00170A7C">
                  <w:r w:rsidRPr="002D4FFD">
                    <w:t>2.38629</w:t>
                  </w:r>
                </w:p>
              </w:tc>
            </w:tr>
            <w:tr w:rsidR="002D4FFD" w:rsidRPr="002D4FFD" w14:paraId="12009A10" w14:textId="77777777" w:rsidTr="002D4FFD">
              <w:trPr>
                <w:trHeight w:val="506"/>
              </w:trPr>
              <w:tc>
                <w:tcPr>
                  <w:tcW w:w="1662" w:type="dxa"/>
                  <w:hideMark/>
                </w:tcPr>
                <w:p w14:paraId="4B6903A7" w14:textId="77777777" w:rsidR="002D4FFD" w:rsidRPr="002D4FFD" w:rsidRDefault="002D4FFD" w:rsidP="00170A7C">
                  <w:r w:rsidRPr="002D4FFD">
                    <w:t>0.1</w:t>
                  </w:r>
                </w:p>
              </w:tc>
              <w:tc>
                <w:tcPr>
                  <w:tcW w:w="1662" w:type="dxa"/>
                  <w:hideMark/>
                </w:tcPr>
                <w:p w14:paraId="16BDFF87" w14:textId="77777777" w:rsidR="002D4FFD" w:rsidRPr="002D4FFD" w:rsidRDefault="002D4FFD" w:rsidP="00170A7C">
                  <w:r w:rsidRPr="002D4FFD">
                    <w:t>2.46615</w:t>
                  </w:r>
                </w:p>
              </w:tc>
            </w:tr>
            <w:tr w:rsidR="002D4FFD" w:rsidRPr="002D4FFD" w14:paraId="467AB250" w14:textId="77777777" w:rsidTr="002D4FFD">
              <w:trPr>
                <w:trHeight w:val="506"/>
              </w:trPr>
              <w:tc>
                <w:tcPr>
                  <w:tcW w:w="1662" w:type="dxa"/>
                  <w:hideMark/>
                </w:tcPr>
                <w:p w14:paraId="3C231E3F" w14:textId="77777777" w:rsidR="002D4FFD" w:rsidRPr="002D4FFD" w:rsidRDefault="002D4FFD" w:rsidP="00170A7C">
                  <w:r w:rsidRPr="002D4FFD">
                    <w:t>0.2</w:t>
                  </w:r>
                </w:p>
              </w:tc>
              <w:tc>
                <w:tcPr>
                  <w:tcW w:w="1662" w:type="dxa"/>
                  <w:hideMark/>
                </w:tcPr>
                <w:p w14:paraId="2A4C26D6" w14:textId="77777777" w:rsidR="002D4FFD" w:rsidRPr="002D4FFD" w:rsidRDefault="002D4FFD" w:rsidP="00170A7C">
                  <w:r w:rsidRPr="002D4FFD">
                    <w:t>2.5564</w:t>
                  </w:r>
                </w:p>
              </w:tc>
            </w:tr>
            <w:tr w:rsidR="002D4FFD" w:rsidRPr="002D4FFD" w14:paraId="4973DFD7" w14:textId="77777777" w:rsidTr="002D4FFD">
              <w:trPr>
                <w:trHeight w:val="481"/>
              </w:trPr>
              <w:tc>
                <w:tcPr>
                  <w:tcW w:w="1662" w:type="dxa"/>
                  <w:hideMark/>
                </w:tcPr>
                <w:p w14:paraId="6C178758" w14:textId="77777777" w:rsidR="002D4FFD" w:rsidRPr="002D4FFD" w:rsidRDefault="002D4FFD" w:rsidP="00170A7C">
                  <w:r w:rsidRPr="002D4FFD">
                    <w:t>0.3</w:t>
                  </w:r>
                </w:p>
              </w:tc>
              <w:tc>
                <w:tcPr>
                  <w:tcW w:w="1662" w:type="dxa"/>
                  <w:hideMark/>
                </w:tcPr>
                <w:p w14:paraId="5DB02477" w14:textId="77777777" w:rsidR="002D4FFD" w:rsidRPr="002D4FFD" w:rsidRDefault="002D4FFD" w:rsidP="00170A7C">
                  <w:r w:rsidRPr="002D4FFD">
                    <w:t>2.65819</w:t>
                  </w:r>
                </w:p>
              </w:tc>
            </w:tr>
            <w:tr w:rsidR="002D4FFD" w:rsidRPr="002D4FFD" w14:paraId="482468E4" w14:textId="77777777" w:rsidTr="002D4FFD">
              <w:trPr>
                <w:trHeight w:val="506"/>
              </w:trPr>
              <w:tc>
                <w:tcPr>
                  <w:tcW w:w="1662" w:type="dxa"/>
                  <w:hideMark/>
                </w:tcPr>
                <w:p w14:paraId="7D5F298C" w14:textId="77777777" w:rsidR="002D4FFD" w:rsidRPr="002D4FFD" w:rsidRDefault="002D4FFD" w:rsidP="00170A7C">
                  <w:r w:rsidRPr="002D4FFD">
                    <w:t>0.4</w:t>
                  </w:r>
                </w:p>
              </w:tc>
              <w:tc>
                <w:tcPr>
                  <w:tcW w:w="1662" w:type="dxa"/>
                  <w:hideMark/>
                </w:tcPr>
                <w:p w14:paraId="46C9D605" w14:textId="77777777" w:rsidR="002D4FFD" w:rsidRPr="002D4FFD" w:rsidRDefault="002D4FFD" w:rsidP="00170A7C">
                  <w:r w:rsidRPr="002D4FFD">
                    <w:t>2.77276</w:t>
                  </w:r>
                </w:p>
              </w:tc>
            </w:tr>
            <w:tr w:rsidR="002D4FFD" w:rsidRPr="002D4FFD" w14:paraId="39664085" w14:textId="77777777" w:rsidTr="002D4FFD">
              <w:trPr>
                <w:trHeight w:val="506"/>
              </w:trPr>
              <w:tc>
                <w:tcPr>
                  <w:tcW w:w="1662" w:type="dxa"/>
                  <w:hideMark/>
                </w:tcPr>
                <w:p w14:paraId="37D8BBF5" w14:textId="77777777" w:rsidR="002D4FFD" w:rsidRPr="002D4FFD" w:rsidRDefault="002D4FFD" w:rsidP="00170A7C">
                  <w:r w:rsidRPr="002D4FFD">
                    <w:t>0.5</w:t>
                  </w:r>
                </w:p>
              </w:tc>
              <w:tc>
                <w:tcPr>
                  <w:tcW w:w="1662" w:type="dxa"/>
                  <w:hideMark/>
                </w:tcPr>
                <w:p w14:paraId="10AF8AA3" w14:textId="77777777" w:rsidR="002D4FFD" w:rsidRPr="002D4FFD" w:rsidRDefault="002D4FFD" w:rsidP="00170A7C">
                  <w:r w:rsidRPr="002D4FFD">
                    <w:t>2.90148</w:t>
                  </w:r>
                </w:p>
              </w:tc>
            </w:tr>
            <w:tr w:rsidR="002D4FFD" w:rsidRPr="002D4FFD" w14:paraId="3D84BB2D" w14:textId="77777777" w:rsidTr="002D4FFD">
              <w:trPr>
                <w:trHeight w:val="506"/>
              </w:trPr>
              <w:tc>
                <w:tcPr>
                  <w:tcW w:w="1662" w:type="dxa"/>
                  <w:hideMark/>
                </w:tcPr>
                <w:p w14:paraId="22C5F5BA" w14:textId="77777777" w:rsidR="002D4FFD" w:rsidRPr="002D4FFD" w:rsidRDefault="002D4FFD" w:rsidP="00170A7C">
                  <w:r w:rsidRPr="002D4FFD">
                    <w:t>0.6</w:t>
                  </w:r>
                </w:p>
              </w:tc>
              <w:tc>
                <w:tcPr>
                  <w:tcW w:w="1662" w:type="dxa"/>
                  <w:hideMark/>
                </w:tcPr>
                <w:p w14:paraId="1F709805" w14:textId="77777777" w:rsidR="002D4FFD" w:rsidRPr="002D4FFD" w:rsidRDefault="002D4FFD" w:rsidP="00170A7C">
                  <w:r w:rsidRPr="002D4FFD">
                    <w:t>3.04589</w:t>
                  </w:r>
                </w:p>
              </w:tc>
            </w:tr>
            <w:tr w:rsidR="002D4FFD" w:rsidRPr="002D4FFD" w14:paraId="1D9A970E" w14:textId="77777777" w:rsidTr="002D4FFD">
              <w:trPr>
                <w:trHeight w:val="481"/>
              </w:trPr>
              <w:tc>
                <w:tcPr>
                  <w:tcW w:w="1662" w:type="dxa"/>
                  <w:hideMark/>
                </w:tcPr>
                <w:p w14:paraId="280D9281" w14:textId="77777777" w:rsidR="002D4FFD" w:rsidRPr="002D4FFD" w:rsidRDefault="002D4FFD" w:rsidP="00170A7C">
                  <w:r w:rsidRPr="002D4FFD">
                    <w:t>0.7</w:t>
                  </w:r>
                </w:p>
              </w:tc>
              <w:tc>
                <w:tcPr>
                  <w:tcW w:w="1662" w:type="dxa"/>
                  <w:hideMark/>
                </w:tcPr>
                <w:p w14:paraId="2BBA1A95" w14:textId="77777777" w:rsidR="002D4FFD" w:rsidRPr="002D4FFD" w:rsidRDefault="002D4FFD" w:rsidP="00170A7C">
                  <w:r w:rsidRPr="002D4FFD">
                    <w:t>3.20768</w:t>
                  </w:r>
                </w:p>
              </w:tc>
            </w:tr>
            <w:tr w:rsidR="002D4FFD" w:rsidRPr="002D4FFD" w14:paraId="281AD351" w14:textId="77777777" w:rsidTr="002D4FFD">
              <w:trPr>
                <w:trHeight w:val="506"/>
              </w:trPr>
              <w:tc>
                <w:tcPr>
                  <w:tcW w:w="1662" w:type="dxa"/>
                  <w:hideMark/>
                </w:tcPr>
                <w:p w14:paraId="4EA1AE28" w14:textId="77777777" w:rsidR="002D4FFD" w:rsidRPr="002D4FFD" w:rsidRDefault="002D4FFD" w:rsidP="00170A7C">
                  <w:r w:rsidRPr="002D4FFD">
                    <w:t>0.8</w:t>
                  </w:r>
                </w:p>
              </w:tc>
              <w:tc>
                <w:tcPr>
                  <w:tcW w:w="1662" w:type="dxa"/>
                  <w:hideMark/>
                </w:tcPr>
                <w:p w14:paraId="2BA3059B" w14:textId="77777777" w:rsidR="002D4FFD" w:rsidRPr="002D4FFD" w:rsidRDefault="002D4FFD" w:rsidP="00170A7C">
                  <w:r w:rsidRPr="002D4FFD">
                    <w:t>3.38869</w:t>
                  </w:r>
                </w:p>
              </w:tc>
            </w:tr>
            <w:tr w:rsidR="002D4FFD" w:rsidRPr="002D4FFD" w14:paraId="3718D516" w14:textId="77777777" w:rsidTr="002D4FFD">
              <w:trPr>
                <w:trHeight w:val="506"/>
              </w:trPr>
              <w:tc>
                <w:tcPr>
                  <w:tcW w:w="1662" w:type="dxa"/>
                  <w:hideMark/>
                </w:tcPr>
                <w:p w14:paraId="28299342" w14:textId="77777777" w:rsidR="002D4FFD" w:rsidRPr="002D4FFD" w:rsidRDefault="002D4FFD" w:rsidP="00170A7C">
                  <w:r w:rsidRPr="002D4FFD">
                    <w:t>0.9</w:t>
                  </w:r>
                </w:p>
              </w:tc>
              <w:tc>
                <w:tcPr>
                  <w:tcW w:w="1662" w:type="dxa"/>
                  <w:hideMark/>
                </w:tcPr>
                <w:p w14:paraId="5E0313BB" w14:textId="77777777" w:rsidR="002D4FFD" w:rsidRPr="002D4FFD" w:rsidRDefault="002D4FFD" w:rsidP="00170A7C">
                  <w:r w:rsidRPr="002D4FFD">
                    <w:t>3.59101</w:t>
                  </w:r>
                </w:p>
              </w:tc>
            </w:tr>
            <w:tr w:rsidR="002D4FFD" w:rsidRPr="002D4FFD" w14:paraId="5815A432" w14:textId="77777777" w:rsidTr="002D4FFD">
              <w:trPr>
                <w:trHeight w:val="481"/>
              </w:trPr>
              <w:tc>
                <w:tcPr>
                  <w:tcW w:w="1662" w:type="dxa"/>
                  <w:hideMark/>
                </w:tcPr>
                <w:p w14:paraId="4EB372E6" w14:textId="77777777" w:rsidR="002D4FFD" w:rsidRPr="002D4FFD" w:rsidRDefault="002D4FFD" w:rsidP="00170A7C">
                  <w:r w:rsidRPr="002D4FFD">
                    <w:t>1.0</w:t>
                  </w:r>
                </w:p>
              </w:tc>
              <w:tc>
                <w:tcPr>
                  <w:tcW w:w="1662" w:type="dxa"/>
                  <w:hideMark/>
                </w:tcPr>
                <w:p w14:paraId="554BCD73" w14:textId="77777777" w:rsidR="002D4FFD" w:rsidRPr="002D4FFD" w:rsidRDefault="002D4FFD" w:rsidP="00170A7C">
                  <w:r w:rsidRPr="002D4FFD">
                    <w:t>3.81689</w:t>
                  </w:r>
                </w:p>
              </w:tc>
            </w:tr>
            <w:tr w:rsidR="002D4FFD" w:rsidRPr="002D4FFD" w14:paraId="1018AF16" w14:textId="77777777" w:rsidTr="002D4FFD">
              <w:trPr>
                <w:trHeight w:val="506"/>
              </w:trPr>
              <w:tc>
                <w:tcPr>
                  <w:tcW w:w="1662" w:type="dxa"/>
                  <w:hideMark/>
                </w:tcPr>
                <w:p w14:paraId="5148EFD3" w14:textId="77777777" w:rsidR="002D4FFD" w:rsidRPr="002D4FFD" w:rsidRDefault="002D4FFD" w:rsidP="00170A7C">
                  <w:r w:rsidRPr="002D4FFD">
                    <w:t>1.1</w:t>
                  </w:r>
                </w:p>
              </w:tc>
              <w:tc>
                <w:tcPr>
                  <w:tcW w:w="1662" w:type="dxa"/>
                  <w:hideMark/>
                </w:tcPr>
                <w:p w14:paraId="76254D70" w14:textId="77777777" w:rsidR="002D4FFD" w:rsidRPr="002D4FFD" w:rsidRDefault="002D4FFD" w:rsidP="00170A7C">
                  <w:r w:rsidRPr="002D4FFD">
                    <w:t>4.06888</w:t>
                  </w:r>
                </w:p>
              </w:tc>
            </w:tr>
            <w:tr w:rsidR="002D4FFD" w:rsidRPr="002D4FFD" w14:paraId="413C8229" w14:textId="77777777" w:rsidTr="002D4FFD">
              <w:trPr>
                <w:trHeight w:val="506"/>
              </w:trPr>
              <w:tc>
                <w:tcPr>
                  <w:tcW w:w="1662" w:type="dxa"/>
                  <w:hideMark/>
                </w:tcPr>
                <w:p w14:paraId="1E0199F7" w14:textId="77777777" w:rsidR="002D4FFD" w:rsidRPr="002D4FFD" w:rsidRDefault="002D4FFD" w:rsidP="00170A7C">
                  <w:r w:rsidRPr="002D4FFD">
                    <w:t>1.2</w:t>
                  </w:r>
                </w:p>
              </w:tc>
              <w:tc>
                <w:tcPr>
                  <w:tcW w:w="1662" w:type="dxa"/>
                  <w:hideMark/>
                </w:tcPr>
                <w:p w14:paraId="3E7C4A55" w14:textId="77777777" w:rsidR="002D4FFD" w:rsidRPr="002D4FFD" w:rsidRDefault="002D4FFD" w:rsidP="00170A7C">
                  <w:r w:rsidRPr="002D4FFD">
                    <w:t>4.34974</w:t>
                  </w:r>
                </w:p>
              </w:tc>
            </w:tr>
            <w:tr w:rsidR="002D4FFD" w:rsidRPr="002D4FFD" w14:paraId="19E2D0BF" w14:textId="77777777" w:rsidTr="002D4FFD">
              <w:trPr>
                <w:trHeight w:val="481"/>
              </w:trPr>
              <w:tc>
                <w:tcPr>
                  <w:tcW w:w="1662" w:type="dxa"/>
                  <w:hideMark/>
                </w:tcPr>
                <w:p w14:paraId="495A2C38" w14:textId="77777777" w:rsidR="002D4FFD" w:rsidRPr="002D4FFD" w:rsidRDefault="002D4FFD" w:rsidP="00170A7C">
                  <w:r w:rsidRPr="002D4FFD">
                    <w:t>1.3</w:t>
                  </w:r>
                </w:p>
              </w:tc>
              <w:tc>
                <w:tcPr>
                  <w:tcW w:w="1662" w:type="dxa"/>
                  <w:hideMark/>
                </w:tcPr>
                <w:p w14:paraId="235F4B91" w14:textId="77777777" w:rsidR="002D4FFD" w:rsidRPr="002D4FFD" w:rsidRDefault="002D4FFD" w:rsidP="00170A7C">
                  <w:r w:rsidRPr="002D4FFD">
                    <w:t>4.66255</w:t>
                  </w:r>
                </w:p>
              </w:tc>
            </w:tr>
            <w:tr w:rsidR="002D4FFD" w:rsidRPr="002D4FFD" w14:paraId="189EE5AE" w14:textId="77777777" w:rsidTr="002D4FFD">
              <w:trPr>
                <w:trHeight w:val="506"/>
              </w:trPr>
              <w:tc>
                <w:tcPr>
                  <w:tcW w:w="1662" w:type="dxa"/>
                  <w:hideMark/>
                </w:tcPr>
                <w:p w14:paraId="2D6EE569" w14:textId="77777777" w:rsidR="002D4FFD" w:rsidRPr="002D4FFD" w:rsidRDefault="002D4FFD" w:rsidP="00170A7C">
                  <w:r w:rsidRPr="002D4FFD">
                    <w:t>1.4</w:t>
                  </w:r>
                </w:p>
              </w:tc>
              <w:tc>
                <w:tcPr>
                  <w:tcW w:w="1662" w:type="dxa"/>
                  <w:hideMark/>
                </w:tcPr>
                <w:p w14:paraId="1263C590" w14:textId="77777777" w:rsidR="002D4FFD" w:rsidRPr="002D4FFD" w:rsidRDefault="002D4FFD" w:rsidP="00170A7C">
                  <w:r w:rsidRPr="002D4FFD">
                    <w:t>5.01071</w:t>
                  </w:r>
                </w:p>
              </w:tc>
            </w:tr>
            <w:tr w:rsidR="002D4FFD" w:rsidRPr="002D4FFD" w14:paraId="48692A6C" w14:textId="77777777" w:rsidTr="002D4FFD">
              <w:trPr>
                <w:trHeight w:val="506"/>
              </w:trPr>
              <w:tc>
                <w:tcPr>
                  <w:tcW w:w="1662" w:type="dxa"/>
                  <w:hideMark/>
                </w:tcPr>
                <w:p w14:paraId="22DDF8D0" w14:textId="77777777" w:rsidR="002D4FFD" w:rsidRPr="002D4FFD" w:rsidRDefault="002D4FFD" w:rsidP="00170A7C">
                  <w:r w:rsidRPr="002D4FFD">
                    <w:t>1.5</w:t>
                  </w:r>
                </w:p>
              </w:tc>
              <w:tc>
                <w:tcPr>
                  <w:tcW w:w="1662" w:type="dxa"/>
                  <w:hideMark/>
                </w:tcPr>
                <w:p w14:paraId="389F0AAC" w14:textId="77777777" w:rsidR="002D4FFD" w:rsidRPr="002D4FFD" w:rsidRDefault="002D4FFD" w:rsidP="00170A7C">
                  <w:r w:rsidRPr="002D4FFD">
                    <w:t>5.39798</w:t>
                  </w:r>
                </w:p>
              </w:tc>
            </w:tr>
            <w:tr w:rsidR="002D4FFD" w:rsidRPr="002D4FFD" w14:paraId="6E5D6E89" w14:textId="77777777" w:rsidTr="002D4FFD">
              <w:trPr>
                <w:trHeight w:val="481"/>
              </w:trPr>
              <w:tc>
                <w:tcPr>
                  <w:tcW w:w="1662" w:type="dxa"/>
                  <w:hideMark/>
                </w:tcPr>
                <w:p w14:paraId="058D4515" w14:textId="77777777" w:rsidR="002D4FFD" w:rsidRPr="002D4FFD" w:rsidRDefault="002D4FFD" w:rsidP="00170A7C">
                  <w:r w:rsidRPr="002D4FFD">
                    <w:t>1.6</w:t>
                  </w:r>
                </w:p>
              </w:tc>
              <w:tc>
                <w:tcPr>
                  <w:tcW w:w="1662" w:type="dxa"/>
                  <w:hideMark/>
                </w:tcPr>
                <w:p w14:paraId="179FF3EC" w14:textId="77777777" w:rsidR="002D4FFD" w:rsidRPr="002D4FFD" w:rsidRDefault="002D4FFD" w:rsidP="00170A7C">
                  <w:r w:rsidRPr="002D4FFD">
                    <w:t>5.8285</w:t>
                  </w:r>
                </w:p>
              </w:tc>
            </w:tr>
            <w:tr w:rsidR="002D4FFD" w:rsidRPr="002D4FFD" w14:paraId="7E418113" w14:textId="77777777" w:rsidTr="002D4FFD">
              <w:trPr>
                <w:trHeight w:val="506"/>
              </w:trPr>
              <w:tc>
                <w:tcPr>
                  <w:tcW w:w="1662" w:type="dxa"/>
                  <w:hideMark/>
                </w:tcPr>
                <w:p w14:paraId="11667AC1" w14:textId="77777777" w:rsidR="002D4FFD" w:rsidRPr="002D4FFD" w:rsidRDefault="002D4FFD" w:rsidP="00170A7C">
                  <w:r w:rsidRPr="002D4FFD">
                    <w:t>1.7</w:t>
                  </w:r>
                </w:p>
              </w:tc>
              <w:tc>
                <w:tcPr>
                  <w:tcW w:w="1662" w:type="dxa"/>
                  <w:hideMark/>
                </w:tcPr>
                <w:p w14:paraId="237FF0B1" w14:textId="77777777" w:rsidR="002D4FFD" w:rsidRPr="002D4FFD" w:rsidRDefault="002D4FFD" w:rsidP="00170A7C">
                  <w:r w:rsidRPr="002D4FFD">
                    <w:t>6.30686</w:t>
                  </w:r>
                </w:p>
              </w:tc>
            </w:tr>
            <w:tr w:rsidR="002D4FFD" w:rsidRPr="002D4FFD" w14:paraId="6CD5136A" w14:textId="77777777" w:rsidTr="002D4FFD">
              <w:trPr>
                <w:trHeight w:val="506"/>
              </w:trPr>
              <w:tc>
                <w:tcPr>
                  <w:tcW w:w="1662" w:type="dxa"/>
                  <w:hideMark/>
                </w:tcPr>
                <w:p w14:paraId="3201C0BF" w14:textId="77777777" w:rsidR="002D4FFD" w:rsidRPr="002D4FFD" w:rsidRDefault="002D4FFD" w:rsidP="00170A7C">
                  <w:r w:rsidRPr="002D4FFD">
                    <w:t>1.8</w:t>
                  </w:r>
                </w:p>
              </w:tc>
              <w:tc>
                <w:tcPr>
                  <w:tcW w:w="1662" w:type="dxa"/>
                  <w:hideMark/>
                </w:tcPr>
                <w:p w14:paraId="084C2932" w14:textId="77777777" w:rsidR="002D4FFD" w:rsidRPr="002D4FFD" w:rsidRDefault="002D4FFD" w:rsidP="00170A7C">
                  <w:r w:rsidRPr="002D4FFD">
                    <w:t>6.8381</w:t>
                  </w:r>
                </w:p>
              </w:tc>
            </w:tr>
            <w:tr w:rsidR="002D4FFD" w:rsidRPr="002D4FFD" w14:paraId="3B6433F5" w14:textId="77777777" w:rsidTr="002D4FFD">
              <w:trPr>
                <w:trHeight w:val="506"/>
              </w:trPr>
              <w:tc>
                <w:tcPr>
                  <w:tcW w:w="1662" w:type="dxa"/>
                  <w:hideMark/>
                </w:tcPr>
                <w:p w14:paraId="4556C8D0" w14:textId="77777777" w:rsidR="002D4FFD" w:rsidRPr="002D4FFD" w:rsidRDefault="002D4FFD" w:rsidP="00170A7C">
                  <w:r w:rsidRPr="002D4FFD">
                    <w:t>1.9</w:t>
                  </w:r>
                </w:p>
              </w:tc>
              <w:tc>
                <w:tcPr>
                  <w:tcW w:w="1662" w:type="dxa"/>
                  <w:hideMark/>
                </w:tcPr>
                <w:p w14:paraId="2D629E6B" w14:textId="77777777" w:rsidR="002D4FFD" w:rsidRPr="002D4FFD" w:rsidRDefault="002D4FFD" w:rsidP="00170A7C">
                  <w:r w:rsidRPr="002D4FFD">
                    <w:t>7.42783</w:t>
                  </w:r>
                </w:p>
              </w:tc>
            </w:tr>
            <w:tr w:rsidR="002D4FFD" w:rsidRPr="002D4FFD" w14:paraId="3C600EFD" w14:textId="77777777" w:rsidTr="002D4FFD">
              <w:trPr>
                <w:trHeight w:val="506"/>
              </w:trPr>
              <w:tc>
                <w:tcPr>
                  <w:tcW w:w="1662" w:type="dxa"/>
                  <w:hideMark/>
                </w:tcPr>
                <w:p w14:paraId="0E2A039E" w14:textId="77777777" w:rsidR="002D4FFD" w:rsidRPr="002D4FFD" w:rsidRDefault="002D4FFD" w:rsidP="00170A7C">
                  <w:r w:rsidRPr="002D4FFD">
                    <w:t>2.0</w:t>
                  </w:r>
                </w:p>
              </w:tc>
              <w:tc>
                <w:tcPr>
                  <w:tcW w:w="1662" w:type="dxa"/>
                  <w:hideMark/>
                </w:tcPr>
                <w:p w14:paraId="7CD96E0E" w14:textId="77777777" w:rsidR="002D4FFD" w:rsidRPr="002D4FFD" w:rsidRDefault="002D4FFD" w:rsidP="00170A7C">
                  <w:r w:rsidRPr="002D4FFD">
                    <w:t>8.0822</w:t>
                  </w:r>
                </w:p>
              </w:tc>
            </w:tr>
            <w:tr w:rsidR="002D4FFD" w:rsidRPr="002D4FFD" w14:paraId="03128121" w14:textId="77777777" w:rsidTr="002D4FFD">
              <w:trPr>
                <w:trHeight w:val="481"/>
              </w:trPr>
              <w:tc>
                <w:tcPr>
                  <w:tcW w:w="1662" w:type="dxa"/>
                  <w:hideMark/>
                </w:tcPr>
                <w:p w14:paraId="4C2BDC25" w14:textId="77777777" w:rsidR="002D4FFD" w:rsidRPr="002D4FFD" w:rsidRDefault="002D4FFD" w:rsidP="00170A7C">
                  <w:r w:rsidRPr="002D4FFD">
                    <w:t>2.1</w:t>
                  </w:r>
                </w:p>
              </w:tc>
              <w:tc>
                <w:tcPr>
                  <w:tcW w:w="1662" w:type="dxa"/>
                  <w:hideMark/>
                </w:tcPr>
                <w:p w14:paraId="49A96848" w14:textId="77777777" w:rsidR="002D4FFD" w:rsidRPr="002D4FFD" w:rsidRDefault="002D4FFD" w:rsidP="00170A7C">
                  <w:r w:rsidRPr="002D4FFD">
                    <w:t>8.80802</w:t>
                  </w:r>
                </w:p>
              </w:tc>
            </w:tr>
            <w:tr w:rsidR="002D4FFD" w:rsidRPr="002D4FFD" w14:paraId="6325FFC3" w14:textId="77777777" w:rsidTr="002D4FFD">
              <w:trPr>
                <w:trHeight w:val="506"/>
              </w:trPr>
              <w:tc>
                <w:tcPr>
                  <w:tcW w:w="1662" w:type="dxa"/>
                  <w:hideMark/>
                </w:tcPr>
                <w:p w14:paraId="77F082D6" w14:textId="77777777" w:rsidR="002D4FFD" w:rsidRPr="002D4FFD" w:rsidRDefault="002D4FFD" w:rsidP="00170A7C">
                  <w:r w:rsidRPr="002D4FFD">
                    <w:t>2.2</w:t>
                  </w:r>
                </w:p>
              </w:tc>
              <w:tc>
                <w:tcPr>
                  <w:tcW w:w="1662" w:type="dxa"/>
                  <w:hideMark/>
                </w:tcPr>
                <w:p w14:paraId="60D84042" w14:textId="77777777" w:rsidR="002D4FFD" w:rsidRPr="002D4FFD" w:rsidRDefault="002D4FFD" w:rsidP="00170A7C">
                  <w:r w:rsidRPr="002D4FFD">
                    <w:t>9.6128</w:t>
                  </w:r>
                </w:p>
              </w:tc>
            </w:tr>
            <w:tr w:rsidR="002D4FFD" w:rsidRPr="002D4FFD" w14:paraId="49399DF4" w14:textId="77777777" w:rsidTr="002D4FFD">
              <w:trPr>
                <w:trHeight w:val="506"/>
              </w:trPr>
              <w:tc>
                <w:tcPr>
                  <w:tcW w:w="1662" w:type="dxa"/>
                  <w:hideMark/>
                </w:tcPr>
                <w:p w14:paraId="43D1C93C" w14:textId="77777777" w:rsidR="002D4FFD" w:rsidRPr="002D4FFD" w:rsidRDefault="002D4FFD" w:rsidP="00170A7C">
                  <w:r w:rsidRPr="002D4FFD">
                    <w:t>2.3</w:t>
                  </w:r>
                </w:p>
              </w:tc>
              <w:tc>
                <w:tcPr>
                  <w:tcW w:w="1662" w:type="dxa"/>
                  <w:hideMark/>
                </w:tcPr>
                <w:p w14:paraId="6221E421" w14:textId="77777777" w:rsidR="002D4FFD" w:rsidRPr="002D4FFD" w:rsidRDefault="002D4FFD" w:rsidP="00170A7C">
                  <w:r w:rsidRPr="002D4FFD">
                    <w:t>10.50481</w:t>
                  </w:r>
                </w:p>
              </w:tc>
            </w:tr>
            <w:tr w:rsidR="002D4FFD" w:rsidRPr="002D4FFD" w14:paraId="227325AC" w14:textId="77777777" w:rsidTr="002D4FFD">
              <w:trPr>
                <w:trHeight w:val="481"/>
              </w:trPr>
              <w:tc>
                <w:tcPr>
                  <w:tcW w:w="1662" w:type="dxa"/>
                  <w:hideMark/>
                </w:tcPr>
                <w:p w14:paraId="426D7CEC" w14:textId="77777777" w:rsidR="002D4FFD" w:rsidRPr="002D4FFD" w:rsidRDefault="002D4FFD" w:rsidP="00170A7C">
                  <w:r w:rsidRPr="002D4FFD">
                    <w:t>2.4</w:t>
                  </w:r>
                </w:p>
              </w:tc>
              <w:tc>
                <w:tcPr>
                  <w:tcW w:w="1662" w:type="dxa"/>
                  <w:hideMark/>
                </w:tcPr>
                <w:p w14:paraId="7D5E370F" w14:textId="77777777" w:rsidR="002D4FFD" w:rsidRPr="002D4FFD" w:rsidRDefault="002D4FFD" w:rsidP="00170A7C">
                  <w:r w:rsidRPr="002D4FFD">
                    <w:t>11.49318</w:t>
                  </w:r>
                </w:p>
              </w:tc>
            </w:tr>
            <w:tr w:rsidR="002D4FFD" w:rsidRPr="002D4FFD" w14:paraId="06B389FB" w14:textId="77777777" w:rsidTr="002D4FFD">
              <w:trPr>
                <w:trHeight w:val="506"/>
              </w:trPr>
              <w:tc>
                <w:tcPr>
                  <w:tcW w:w="1662" w:type="dxa"/>
                  <w:hideMark/>
                </w:tcPr>
                <w:p w14:paraId="36790EA0" w14:textId="77777777" w:rsidR="002D4FFD" w:rsidRPr="002D4FFD" w:rsidRDefault="002D4FFD" w:rsidP="00170A7C">
                  <w:r w:rsidRPr="002D4FFD">
                    <w:t>2.5</w:t>
                  </w:r>
                </w:p>
              </w:tc>
              <w:tc>
                <w:tcPr>
                  <w:tcW w:w="1662" w:type="dxa"/>
                  <w:hideMark/>
                </w:tcPr>
                <w:p w14:paraId="5D32F37A" w14:textId="77777777" w:rsidR="002D4FFD" w:rsidRPr="002D4FFD" w:rsidRDefault="002D4FFD" w:rsidP="00170A7C">
                  <w:r w:rsidRPr="002D4FFD">
                    <w:t>12.58796</w:t>
                  </w:r>
                </w:p>
              </w:tc>
            </w:tr>
            <w:tr w:rsidR="002D4FFD" w:rsidRPr="002D4FFD" w14:paraId="5F328A36" w14:textId="77777777" w:rsidTr="002D4FFD">
              <w:trPr>
                <w:trHeight w:val="506"/>
              </w:trPr>
              <w:tc>
                <w:tcPr>
                  <w:tcW w:w="1662" w:type="dxa"/>
                  <w:hideMark/>
                </w:tcPr>
                <w:p w14:paraId="30C122EC" w14:textId="77777777" w:rsidR="002D4FFD" w:rsidRPr="002D4FFD" w:rsidRDefault="002D4FFD" w:rsidP="00170A7C">
                  <w:r w:rsidRPr="002D4FFD">
                    <w:t>2.6</w:t>
                  </w:r>
                </w:p>
              </w:tc>
              <w:tc>
                <w:tcPr>
                  <w:tcW w:w="1662" w:type="dxa"/>
                  <w:hideMark/>
                </w:tcPr>
                <w:p w14:paraId="7C658F2C" w14:textId="77777777" w:rsidR="002D4FFD" w:rsidRPr="002D4FFD" w:rsidRDefault="002D4FFD" w:rsidP="00170A7C">
                  <w:r w:rsidRPr="002D4FFD">
                    <w:t>13.80021</w:t>
                  </w:r>
                </w:p>
              </w:tc>
            </w:tr>
            <w:tr w:rsidR="002D4FFD" w:rsidRPr="002D4FFD" w14:paraId="592434AF" w14:textId="77777777" w:rsidTr="002D4FFD">
              <w:trPr>
                <w:trHeight w:val="506"/>
              </w:trPr>
              <w:tc>
                <w:tcPr>
                  <w:tcW w:w="1662" w:type="dxa"/>
                  <w:hideMark/>
                </w:tcPr>
                <w:p w14:paraId="30ED23F1" w14:textId="77777777" w:rsidR="002D4FFD" w:rsidRPr="002D4FFD" w:rsidRDefault="002D4FFD" w:rsidP="00170A7C">
                  <w:r w:rsidRPr="002D4FFD">
                    <w:t>2.7</w:t>
                  </w:r>
                </w:p>
              </w:tc>
              <w:tc>
                <w:tcPr>
                  <w:tcW w:w="1662" w:type="dxa"/>
                  <w:hideMark/>
                </w:tcPr>
                <w:p w14:paraId="1488A4BA" w14:textId="77777777" w:rsidR="002D4FFD" w:rsidRPr="002D4FFD" w:rsidRDefault="002D4FFD" w:rsidP="00170A7C">
                  <w:r w:rsidRPr="002D4FFD">
                    <w:t>15.1421</w:t>
                  </w:r>
                </w:p>
              </w:tc>
            </w:tr>
            <w:tr w:rsidR="002D4FFD" w:rsidRPr="002D4FFD" w14:paraId="698863BC" w14:textId="77777777" w:rsidTr="002D4FFD">
              <w:trPr>
                <w:trHeight w:val="481"/>
              </w:trPr>
              <w:tc>
                <w:tcPr>
                  <w:tcW w:w="1662" w:type="dxa"/>
                  <w:hideMark/>
                </w:tcPr>
                <w:p w14:paraId="5D05F17E" w14:textId="77777777" w:rsidR="002D4FFD" w:rsidRPr="002D4FFD" w:rsidRDefault="002D4FFD" w:rsidP="00170A7C">
                  <w:r w:rsidRPr="002D4FFD">
                    <w:t>2.8</w:t>
                  </w:r>
                </w:p>
              </w:tc>
              <w:tc>
                <w:tcPr>
                  <w:tcW w:w="1662" w:type="dxa"/>
                  <w:hideMark/>
                </w:tcPr>
                <w:p w14:paraId="480E5965" w14:textId="77777777" w:rsidR="002D4FFD" w:rsidRPr="002D4FFD" w:rsidRDefault="002D4FFD" w:rsidP="00170A7C">
                  <w:r w:rsidRPr="002D4FFD">
                    <w:t>16.62697</w:t>
                  </w:r>
                </w:p>
              </w:tc>
            </w:tr>
            <w:tr w:rsidR="002D4FFD" w:rsidRPr="002D4FFD" w14:paraId="1A113488" w14:textId="77777777" w:rsidTr="002D4FFD">
              <w:trPr>
                <w:trHeight w:val="506"/>
              </w:trPr>
              <w:tc>
                <w:tcPr>
                  <w:tcW w:w="1662" w:type="dxa"/>
                  <w:hideMark/>
                </w:tcPr>
                <w:p w14:paraId="306720A7" w14:textId="77777777" w:rsidR="002D4FFD" w:rsidRPr="002D4FFD" w:rsidRDefault="002D4FFD" w:rsidP="00170A7C">
                  <w:r w:rsidRPr="002D4FFD">
                    <w:t>2.9</w:t>
                  </w:r>
                </w:p>
              </w:tc>
              <w:tc>
                <w:tcPr>
                  <w:tcW w:w="1662" w:type="dxa"/>
                  <w:hideMark/>
                </w:tcPr>
                <w:p w14:paraId="7F5C7C15" w14:textId="77777777" w:rsidR="002D4FFD" w:rsidRPr="002D4FFD" w:rsidRDefault="002D4FFD" w:rsidP="00170A7C">
                  <w:r w:rsidRPr="002D4FFD">
                    <w:t>18.26946</w:t>
                  </w:r>
                </w:p>
              </w:tc>
            </w:tr>
            <w:tr w:rsidR="002D4FFD" w:rsidRPr="002D4FFD" w14:paraId="3B024DF4" w14:textId="77777777" w:rsidTr="002D4FFD">
              <w:trPr>
                <w:trHeight w:val="506"/>
              </w:trPr>
              <w:tc>
                <w:tcPr>
                  <w:tcW w:w="1662" w:type="dxa"/>
                  <w:hideMark/>
                </w:tcPr>
                <w:p w14:paraId="21190579" w14:textId="77777777" w:rsidR="002D4FFD" w:rsidRPr="002D4FFD" w:rsidRDefault="002D4FFD" w:rsidP="00170A7C">
                  <w:r w:rsidRPr="002D4FFD">
                    <w:t>3.0</w:t>
                  </w:r>
                </w:p>
              </w:tc>
              <w:tc>
                <w:tcPr>
                  <w:tcW w:w="1662" w:type="dxa"/>
                  <w:hideMark/>
                </w:tcPr>
                <w:p w14:paraId="57F3B20C" w14:textId="77777777" w:rsidR="002D4FFD" w:rsidRPr="002D4FFD" w:rsidRDefault="002D4FFD" w:rsidP="00170A7C">
                  <w:r w:rsidRPr="002D4FFD">
                    <w:t>20.08554</w:t>
                  </w:r>
                </w:p>
              </w:tc>
            </w:tr>
            <w:tr w:rsidR="002D4FFD" w:rsidRPr="002D4FFD" w14:paraId="66F83E83" w14:textId="77777777" w:rsidTr="002D4FFD">
              <w:trPr>
                <w:trHeight w:val="481"/>
              </w:trPr>
              <w:tc>
                <w:tcPr>
                  <w:tcW w:w="1662" w:type="dxa"/>
                  <w:hideMark/>
                </w:tcPr>
                <w:p w14:paraId="62754A14" w14:textId="77777777" w:rsidR="002D4FFD" w:rsidRPr="002D4FFD" w:rsidRDefault="002D4FFD" w:rsidP="00170A7C">
                  <w:r w:rsidRPr="002D4FFD">
                    <w:t>3.1</w:t>
                  </w:r>
                </w:p>
              </w:tc>
              <w:tc>
                <w:tcPr>
                  <w:tcW w:w="1662" w:type="dxa"/>
                  <w:hideMark/>
                </w:tcPr>
                <w:p w14:paraId="48A7C332" w14:textId="77777777" w:rsidR="002D4FFD" w:rsidRPr="002D4FFD" w:rsidRDefault="002D4FFD" w:rsidP="00170A7C">
                  <w:r w:rsidRPr="002D4FFD">
                    <w:t>22.09259</w:t>
                  </w:r>
                </w:p>
              </w:tc>
            </w:tr>
            <w:tr w:rsidR="002D4FFD" w:rsidRPr="002D4FFD" w14:paraId="3246C898" w14:textId="77777777" w:rsidTr="002D4FFD">
              <w:trPr>
                <w:trHeight w:val="506"/>
              </w:trPr>
              <w:tc>
                <w:tcPr>
                  <w:tcW w:w="1662" w:type="dxa"/>
                  <w:hideMark/>
                </w:tcPr>
                <w:p w14:paraId="5C831043" w14:textId="77777777" w:rsidR="002D4FFD" w:rsidRPr="002D4FFD" w:rsidRDefault="002D4FFD" w:rsidP="00170A7C">
                  <w:r w:rsidRPr="002D4FFD">
                    <w:t>3.2</w:t>
                  </w:r>
                </w:p>
              </w:tc>
              <w:tc>
                <w:tcPr>
                  <w:tcW w:w="1662" w:type="dxa"/>
                  <w:hideMark/>
                </w:tcPr>
                <w:p w14:paraId="2B13D107" w14:textId="77777777" w:rsidR="002D4FFD" w:rsidRPr="002D4FFD" w:rsidRDefault="002D4FFD" w:rsidP="00170A7C">
                  <w:r w:rsidRPr="002D4FFD">
                    <w:t>24.30939</w:t>
                  </w:r>
                </w:p>
              </w:tc>
            </w:tr>
            <w:tr w:rsidR="002D4FFD" w:rsidRPr="002D4FFD" w14:paraId="1D8CCF51" w14:textId="77777777" w:rsidTr="002D4FFD">
              <w:trPr>
                <w:trHeight w:val="506"/>
              </w:trPr>
              <w:tc>
                <w:tcPr>
                  <w:tcW w:w="1662" w:type="dxa"/>
                  <w:hideMark/>
                </w:tcPr>
                <w:p w14:paraId="608A3AE5" w14:textId="77777777" w:rsidR="002D4FFD" w:rsidRPr="002D4FFD" w:rsidRDefault="002D4FFD" w:rsidP="00170A7C">
                  <w:r w:rsidRPr="002D4FFD">
                    <w:t>3.3</w:t>
                  </w:r>
                </w:p>
              </w:tc>
              <w:tc>
                <w:tcPr>
                  <w:tcW w:w="1662" w:type="dxa"/>
                  <w:hideMark/>
                </w:tcPr>
                <w:p w14:paraId="32024E91" w14:textId="77777777" w:rsidR="002D4FFD" w:rsidRPr="002D4FFD" w:rsidRDefault="002D4FFD" w:rsidP="00170A7C">
                  <w:r w:rsidRPr="002D4FFD">
                    <w:t>26.75596</w:t>
                  </w:r>
                </w:p>
              </w:tc>
            </w:tr>
            <w:tr w:rsidR="002D4FFD" w:rsidRPr="002D4FFD" w14:paraId="4EBB3693" w14:textId="77777777" w:rsidTr="002D4FFD">
              <w:trPr>
                <w:trHeight w:val="481"/>
              </w:trPr>
              <w:tc>
                <w:tcPr>
                  <w:tcW w:w="1662" w:type="dxa"/>
                  <w:hideMark/>
                </w:tcPr>
                <w:p w14:paraId="3DFA2A92" w14:textId="77777777" w:rsidR="002D4FFD" w:rsidRPr="002D4FFD" w:rsidRDefault="002D4FFD" w:rsidP="00170A7C">
                  <w:r w:rsidRPr="002D4FFD">
                    <w:t>3.4</w:t>
                  </w:r>
                </w:p>
              </w:tc>
              <w:tc>
                <w:tcPr>
                  <w:tcW w:w="1662" w:type="dxa"/>
                  <w:hideMark/>
                </w:tcPr>
                <w:p w14:paraId="413FFC34" w14:textId="77777777" w:rsidR="002D4FFD" w:rsidRPr="002D4FFD" w:rsidRDefault="002D4FFD" w:rsidP="00170A7C">
                  <w:r w:rsidRPr="002D4FFD">
                    <w:t>29.45327</w:t>
                  </w:r>
                </w:p>
              </w:tc>
            </w:tr>
            <w:tr w:rsidR="002D4FFD" w:rsidRPr="002D4FFD" w14:paraId="0D48B726" w14:textId="77777777" w:rsidTr="002D4FFD">
              <w:trPr>
                <w:trHeight w:val="506"/>
              </w:trPr>
              <w:tc>
                <w:tcPr>
                  <w:tcW w:w="1662" w:type="dxa"/>
                  <w:hideMark/>
                </w:tcPr>
                <w:p w14:paraId="7F297D84" w14:textId="77777777" w:rsidR="002D4FFD" w:rsidRPr="002D4FFD" w:rsidRDefault="002D4FFD" w:rsidP="00170A7C">
                  <w:r w:rsidRPr="002D4FFD">
                    <w:t>3.5</w:t>
                  </w:r>
                </w:p>
              </w:tc>
              <w:tc>
                <w:tcPr>
                  <w:tcW w:w="1662" w:type="dxa"/>
                  <w:hideMark/>
                </w:tcPr>
                <w:p w14:paraId="75C1222B" w14:textId="77777777" w:rsidR="002D4FFD" w:rsidRPr="002D4FFD" w:rsidRDefault="002D4FFD" w:rsidP="00170A7C">
                  <w:r w:rsidRPr="002D4FFD">
                    <w:t>32.4223</w:t>
                  </w:r>
                </w:p>
              </w:tc>
            </w:tr>
            <w:tr w:rsidR="002D4FFD" w:rsidRPr="002D4FFD" w14:paraId="3ABF00A6" w14:textId="77777777" w:rsidTr="002D4FFD">
              <w:trPr>
                <w:trHeight w:val="506"/>
              </w:trPr>
              <w:tc>
                <w:tcPr>
                  <w:tcW w:w="1662" w:type="dxa"/>
                  <w:hideMark/>
                </w:tcPr>
                <w:p w14:paraId="39A6D318" w14:textId="77777777" w:rsidR="002D4FFD" w:rsidRPr="002D4FFD" w:rsidRDefault="002D4FFD" w:rsidP="00170A7C">
                  <w:r w:rsidRPr="002D4FFD">
                    <w:t>3.6</w:t>
                  </w:r>
                </w:p>
              </w:tc>
              <w:tc>
                <w:tcPr>
                  <w:tcW w:w="1662" w:type="dxa"/>
                  <w:hideMark/>
                </w:tcPr>
                <w:p w14:paraId="4FFD1297" w14:textId="77777777" w:rsidR="002D4FFD" w:rsidRPr="002D4FFD" w:rsidRDefault="002D4FFD" w:rsidP="00170A7C">
                  <w:r w:rsidRPr="002D4FFD">
                    <w:t>35.68194</w:t>
                  </w:r>
                </w:p>
              </w:tc>
            </w:tr>
            <w:tr w:rsidR="002D4FFD" w:rsidRPr="002D4FFD" w14:paraId="3C307821" w14:textId="77777777" w:rsidTr="002D4FFD">
              <w:trPr>
                <w:trHeight w:val="481"/>
              </w:trPr>
              <w:tc>
                <w:tcPr>
                  <w:tcW w:w="1662" w:type="dxa"/>
                  <w:hideMark/>
                </w:tcPr>
                <w:p w14:paraId="4C88B952" w14:textId="77777777" w:rsidR="002D4FFD" w:rsidRPr="002D4FFD" w:rsidRDefault="002D4FFD" w:rsidP="00170A7C">
                  <w:r w:rsidRPr="002D4FFD">
                    <w:t>3.7</w:t>
                  </w:r>
                </w:p>
              </w:tc>
              <w:tc>
                <w:tcPr>
                  <w:tcW w:w="1662" w:type="dxa"/>
                  <w:hideMark/>
                </w:tcPr>
                <w:p w14:paraId="343A5089" w14:textId="77777777" w:rsidR="002D4FFD" w:rsidRPr="002D4FFD" w:rsidRDefault="002D4FFD" w:rsidP="00170A7C">
                  <w:r w:rsidRPr="002D4FFD">
                    <w:t>39.24333</w:t>
                  </w:r>
                </w:p>
              </w:tc>
            </w:tr>
            <w:tr w:rsidR="002D4FFD" w:rsidRPr="002D4FFD" w14:paraId="6E649549" w14:textId="77777777" w:rsidTr="002D4FFD">
              <w:trPr>
                <w:trHeight w:val="506"/>
              </w:trPr>
              <w:tc>
                <w:tcPr>
                  <w:tcW w:w="1662" w:type="dxa"/>
                  <w:hideMark/>
                </w:tcPr>
                <w:p w14:paraId="2A7D5418" w14:textId="77777777" w:rsidR="002D4FFD" w:rsidRPr="002D4FFD" w:rsidRDefault="002D4FFD" w:rsidP="00170A7C">
                  <w:r w:rsidRPr="002D4FFD">
                    <w:t>3.8</w:t>
                  </w:r>
                </w:p>
              </w:tc>
              <w:tc>
                <w:tcPr>
                  <w:tcW w:w="1662" w:type="dxa"/>
                  <w:hideMark/>
                </w:tcPr>
                <w:p w14:paraId="250FE8D9" w14:textId="77777777" w:rsidR="002D4FFD" w:rsidRPr="002D4FFD" w:rsidRDefault="002D4FFD" w:rsidP="00170A7C">
                  <w:r w:rsidRPr="002D4FFD">
                    <w:t>43.09175</w:t>
                  </w:r>
                </w:p>
              </w:tc>
            </w:tr>
            <w:tr w:rsidR="002D4FFD" w:rsidRPr="002D4FFD" w14:paraId="12FBEDAA" w14:textId="77777777" w:rsidTr="002D4FFD">
              <w:trPr>
                <w:trHeight w:val="506"/>
              </w:trPr>
              <w:tc>
                <w:tcPr>
                  <w:tcW w:w="1662" w:type="dxa"/>
                  <w:hideMark/>
                </w:tcPr>
                <w:p w14:paraId="23C00429" w14:textId="77777777" w:rsidR="002D4FFD" w:rsidRPr="002D4FFD" w:rsidRDefault="002D4FFD" w:rsidP="00170A7C">
                  <w:r w:rsidRPr="002D4FFD">
                    <w:t>3.9</w:t>
                  </w:r>
                </w:p>
              </w:tc>
              <w:tc>
                <w:tcPr>
                  <w:tcW w:w="1662" w:type="dxa"/>
                  <w:hideMark/>
                </w:tcPr>
                <w:p w14:paraId="186C6F70" w14:textId="77777777" w:rsidR="002D4FFD" w:rsidRPr="002D4FFD" w:rsidRDefault="002D4FFD" w:rsidP="00170A7C">
                  <w:r w:rsidRPr="002D4FFD">
                    <w:t>47.09986</w:t>
                  </w:r>
                </w:p>
              </w:tc>
            </w:tr>
            <w:tr w:rsidR="002D4FFD" w:rsidRPr="002D4FFD" w14:paraId="64E299F2" w14:textId="77777777" w:rsidTr="002D4FFD">
              <w:trPr>
                <w:trHeight w:val="506"/>
              </w:trPr>
              <w:tc>
                <w:tcPr>
                  <w:tcW w:w="1662" w:type="dxa"/>
                  <w:hideMark/>
                </w:tcPr>
                <w:p w14:paraId="65D93B4B" w14:textId="77777777" w:rsidR="002D4FFD" w:rsidRPr="002D4FFD" w:rsidRDefault="002D4FFD" w:rsidP="00170A7C">
                  <w:r w:rsidRPr="002D4FFD">
                    <w:t>4.1</w:t>
                  </w:r>
                </w:p>
              </w:tc>
              <w:tc>
                <w:tcPr>
                  <w:tcW w:w="1662" w:type="dxa"/>
                  <w:hideMark/>
                </w:tcPr>
                <w:p w14:paraId="59C49059" w14:textId="77777777" w:rsidR="002D4FFD" w:rsidRPr="002D4FFD" w:rsidRDefault="002D4FFD" w:rsidP="00170A7C">
                  <w:r w:rsidRPr="002D4FFD">
                    <w:t>58.0377</w:t>
                  </w:r>
                </w:p>
              </w:tc>
            </w:tr>
            <w:tr w:rsidR="002D4FFD" w:rsidRPr="002D4FFD" w14:paraId="658BE236" w14:textId="77777777" w:rsidTr="002D4FFD">
              <w:trPr>
                <w:trHeight w:val="481"/>
              </w:trPr>
              <w:tc>
                <w:tcPr>
                  <w:tcW w:w="1662" w:type="dxa"/>
                  <w:hideMark/>
                </w:tcPr>
                <w:p w14:paraId="6438BD2B" w14:textId="77777777" w:rsidR="002D4FFD" w:rsidRPr="002D4FFD" w:rsidRDefault="002D4FFD" w:rsidP="00170A7C">
                  <w:r w:rsidRPr="002D4FFD">
                    <w:t>4.2</w:t>
                  </w:r>
                </w:p>
              </w:tc>
              <w:tc>
                <w:tcPr>
                  <w:tcW w:w="1662" w:type="dxa"/>
                  <w:hideMark/>
                </w:tcPr>
                <w:p w14:paraId="6FBDF5CE" w14:textId="77777777" w:rsidR="002D4FFD" w:rsidRPr="002D4FFD" w:rsidRDefault="002D4FFD" w:rsidP="00170A7C">
                  <w:r w:rsidRPr="002D4FFD">
                    <w:t>65.07689</w:t>
                  </w:r>
                </w:p>
              </w:tc>
            </w:tr>
            <w:tr w:rsidR="002D4FFD" w:rsidRPr="002D4FFD" w14:paraId="18D381AE" w14:textId="77777777" w:rsidTr="002D4FFD">
              <w:trPr>
                <w:trHeight w:val="506"/>
              </w:trPr>
              <w:tc>
                <w:tcPr>
                  <w:tcW w:w="1662" w:type="dxa"/>
                  <w:hideMark/>
                </w:tcPr>
                <w:p w14:paraId="42720D8E" w14:textId="77777777" w:rsidR="002D4FFD" w:rsidRPr="002D4FFD" w:rsidRDefault="002D4FFD" w:rsidP="00170A7C">
                  <w:r w:rsidRPr="002D4FFD">
                    <w:t>4.3</w:t>
                  </w:r>
                </w:p>
              </w:tc>
              <w:tc>
                <w:tcPr>
                  <w:tcW w:w="1662" w:type="dxa"/>
                  <w:hideMark/>
                </w:tcPr>
                <w:p w14:paraId="2C7ED58E" w14:textId="77777777" w:rsidR="002D4FFD" w:rsidRPr="002D4FFD" w:rsidRDefault="002D4FFD" w:rsidP="00170A7C">
                  <w:r w:rsidRPr="002D4FFD">
                    <w:t>72.49582</w:t>
                  </w:r>
                </w:p>
              </w:tc>
            </w:tr>
            <w:tr w:rsidR="002D4FFD" w:rsidRPr="002D4FFD" w14:paraId="0B0FCDB4" w14:textId="77777777" w:rsidTr="002D4FFD">
              <w:trPr>
                <w:trHeight w:val="506"/>
              </w:trPr>
              <w:tc>
                <w:tcPr>
                  <w:tcW w:w="1662" w:type="dxa"/>
                  <w:hideMark/>
                </w:tcPr>
                <w:p w14:paraId="0522A291" w14:textId="77777777" w:rsidR="002D4FFD" w:rsidRPr="002D4FFD" w:rsidRDefault="002D4FFD" w:rsidP="00170A7C">
                  <w:r w:rsidRPr="002D4FFD">
                    <w:t>4.4</w:t>
                  </w:r>
                </w:p>
              </w:tc>
              <w:tc>
                <w:tcPr>
                  <w:tcW w:w="1662" w:type="dxa"/>
                  <w:hideMark/>
                </w:tcPr>
                <w:p w14:paraId="1CC34A8D" w14:textId="77777777" w:rsidR="002D4FFD" w:rsidRPr="002D4FFD" w:rsidRDefault="002D4FFD" w:rsidP="00170A7C">
                  <w:r w:rsidRPr="002D4FFD">
                    <w:t>80.53458</w:t>
                  </w:r>
                </w:p>
              </w:tc>
            </w:tr>
            <w:tr w:rsidR="002D4FFD" w:rsidRPr="002D4FFD" w14:paraId="4244D359" w14:textId="77777777" w:rsidTr="002D4FFD">
              <w:trPr>
                <w:trHeight w:val="481"/>
              </w:trPr>
              <w:tc>
                <w:tcPr>
                  <w:tcW w:w="1662" w:type="dxa"/>
                  <w:hideMark/>
                </w:tcPr>
                <w:p w14:paraId="78533AFE" w14:textId="77777777" w:rsidR="002D4FFD" w:rsidRPr="002D4FFD" w:rsidRDefault="002D4FFD" w:rsidP="00170A7C">
                  <w:r w:rsidRPr="002D4FFD">
                    <w:t>4.5</w:t>
                  </w:r>
                </w:p>
              </w:tc>
              <w:tc>
                <w:tcPr>
                  <w:tcW w:w="1662" w:type="dxa"/>
                  <w:hideMark/>
                </w:tcPr>
                <w:p w14:paraId="2C0B22DA" w14:textId="77777777" w:rsidR="002D4FFD" w:rsidRPr="002D4FFD" w:rsidRDefault="002D4FFD" w:rsidP="00170A7C">
                  <w:r w:rsidRPr="002D4FFD">
                    <w:t>89.32398</w:t>
                  </w:r>
                </w:p>
              </w:tc>
            </w:tr>
            <w:tr w:rsidR="002D4FFD" w:rsidRPr="002D4FFD" w14:paraId="2DAEBF25" w14:textId="77777777" w:rsidTr="002D4FFD">
              <w:trPr>
                <w:trHeight w:val="506"/>
              </w:trPr>
              <w:tc>
                <w:tcPr>
                  <w:tcW w:w="1662" w:type="dxa"/>
                  <w:hideMark/>
                </w:tcPr>
                <w:p w14:paraId="656CC21D" w14:textId="77777777" w:rsidR="002D4FFD" w:rsidRPr="002D4FFD" w:rsidRDefault="002D4FFD" w:rsidP="00170A7C">
                  <w:r w:rsidRPr="002D4FFD">
                    <w:t>4.6</w:t>
                  </w:r>
                </w:p>
              </w:tc>
              <w:tc>
                <w:tcPr>
                  <w:tcW w:w="1662" w:type="dxa"/>
                  <w:hideMark/>
                </w:tcPr>
                <w:p w14:paraId="185FC900" w14:textId="77777777" w:rsidR="002D4FFD" w:rsidRPr="002D4FFD" w:rsidRDefault="002D4FFD" w:rsidP="00170A7C">
                  <w:r w:rsidRPr="002D4FFD">
                    <w:t>98.97349</w:t>
                  </w:r>
                </w:p>
              </w:tc>
            </w:tr>
            <w:tr w:rsidR="002D4FFD" w:rsidRPr="002D4FFD" w14:paraId="24CC0808" w14:textId="77777777" w:rsidTr="002D4FFD">
              <w:trPr>
                <w:trHeight w:val="506"/>
              </w:trPr>
              <w:tc>
                <w:tcPr>
                  <w:tcW w:w="1662" w:type="dxa"/>
                  <w:hideMark/>
                </w:tcPr>
                <w:p w14:paraId="23E7C67C" w14:textId="77777777" w:rsidR="002D4FFD" w:rsidRPr="002D4FFD" w:rsidRDefault="002D4FFD" w:rsidP="00170A7C">
                  <w:r w:rsidRPr="002D4FFD">
                    <w:t>4.7</w:t>
                  </w:r>
                </w:p>
              </w:tc>
              <w:tc>
                <w:tcPr>
                  <w:tcW w:w="1662" w:type="dxa"/>
                  <w:hideMark/>
                </w:tcPr>
                <w:p w14:paraId="0DB646EF" w14:textId="77777777" w:rsidR="002D4FFD" w:rsidRPr="002D4FFD" w:rsidRDefault="002D4FFD" w:rsidP="00170A7C">
                  <w:r w:rsidRPr="002D4FFD">
                    <w:t>109.5905</w:t>
                  </w:r>
                </w:p>
              </w:tc>
            </w:tr>
            <w:tr w:rsidR="002D4FFD" w:rsidRPr="002D4FFD" w14:paraId="715EF9E7" w14:textId="77777777" w:rsidTr="002D4FFD">
              <w:trPr>
                <w:trHeight w:val="481"/>
              </w:trPr>
              <w:tc>
                <w:tcPr>
                  <w:tcW w:w="1662" w:type="dxa"/>
                  <w:hideMark/>
                </w:tcPr>
                <w:p w14:paraId="425CE024" w14:textId="77777777" w:rsidR="002D4FFD" w:rsidRPr="002D4FFD" w:rsidRDefault="002D4FFD" w:rsidP="00170A7C">
                  <w:r w:rsidRPr="002D4FFD">
                    <w:t>4.8</w:t>
                  </w:r>
                </w:p>
              </w:tc>
              <w:tc>
                <w:tcPr>
                  <w:tcW w:w="1662" w:type="dxa"/>
                  <w:hideMark/>
                </w:tcPr>
                <w:p w14:paraId="000F98A1" w14:textId="77777777" w:rsidR="002D4FFD" w:rsidRPr="002D4FFD" w:rsidRDefault="002D4FFD" w:rsidP="00170A7C">
                  <w:r w:rsidRPr="002D4FFD">
                    <w:t>121.28727</w:t>
                  </w:r>
                </w:p>
              </w:tc>
            </w:tr>
            <w:tr w:rsidR="002D4FFD" w:rsidRPr="002D4FFD" w14:paraId="262CF6E5" w14:textId="77777777" w:rsidTr="002D4FFD">
              <w:trPr>
                <w:trHeight w:val="506"/>
              </w:trPr>
              <w:tc>
                <w:tcPr>
                  <w:tcW w:w="1662" w:type="dxa"/>
                  <w:hideMark/>
                </w:tcPr>
                <w:p w14:paraId="63A61392" w14:textId="77777777" w:rsidR="002D4FFD" w:rsidRPr="002D4FFD" w:rsidRDefault="002D4FFD" w:rsidP="00170A7C">
                  <w:r w:rsidRPr="002D4FFD">
                    <w:t>4.9</w:t>
                  </w:r>
                </w:p>
              </w:tc>
              <w:tc>
                <w:tcPr>
                  <w:tcW w:w="1662" w:type="dxa"/>
                  <w:hideMark/>
                </w:tcPr>
                <w:p w14:paraId="7549AADE" w14:textId="77777777" w:rsidR="002D4FFD" w:rsidRPr="002D4FFD" w:rsidRDefault="002D4FFD" w:rsidP="00170A7C">
                  <w:r w:rsidRPr="002D4FFD">
                    <w:t>134.18442</w:t>
                  </w:r>
                </w:p>
              </w:tc>
            </w:tr>
            <w:tr w:rsidR="002D4FFD" w:rsidRPr="002D4FFD" w14:paraId="3E24C673" w14:textId="77777777" w:rsidTr="002D4FFD">
              <w:trPr>
                <w:trHeight w:val="506"/>
              </w:trPr>
              <w:tc>
                <w:tcPr>
                  <w:tcW w:w="1662" w:type="dxa"/>
                  <w:hideMark/>
                </w:tcPr>
                <w:p w14:paraId="26086691" w14:textId="77777777" w:rsidR="002D4FFD" w:rsidRPr="002D4FFD" w:rsidRDefault="002D4FFD" w:rsidP="00170A7C">
                  <w:r w:rsidRPr="002D4FFD">
                    <w:t>5.0</w:t>
                  </w:r>
                </w:p>
              </w:tc>
              <w:tc>
                <w:tcPr>
                  <w:tcW w:w="1662" w:type="dxa"/>
                  <w:hideMark/>
                </w:tcPr>
                <w:p w14:paraId="2B538512" w14:textId="77777777" w:rsidR="002D4FFD" w:rsidRPr="002D4FFD" w:rsidRDefault="002D4FFD" w:rsidP="00170A7C">
                  <w:r w:rsidRPr="002D4FFD">
                    <w:t>148.41316</w:t>
                  </w:r>
                </w:p>
              </w:tc>
            </w:tr>
          </w:tbl>
          <w:p w14:paraId="23DE0B7C" w14:textId="77777777" w:rsidR="002D4FFD" w:rsidRDefault="002D4FFD"/>
        </w:tc>
      </w:tr>
    </w:tbl>
    <w:p w14:paraId="714A239D" w14:textId="0CFA8DAC" w:rsidR="002D4FFD" w:rsidRDefault="002D4FFD" w:rsidP="002D4FFD"/>
    <w:p w14:paraId="60887031" w14:textId="1B621335" w:rsidR="002D4FFD" w:rsidRDefault="002D4FFD" w:rsidP="002D4FFD">
      <w:pPr>
        <w:tabs>
          <w:tab w:val="left" w:pos="960"/>
        </w:tabs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879BFE" wp14:editId="19781A8B">
            <wp:extent cx="5021580" cy="2537460"/>
            <wp:effectExtent l="0" t="0" r="7620" b="152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D63A00E" w14:textId="6D450381" w:rsidR="002D4FFD" w:rsidRDefault="002D4FFD" w:rsidP="002D4FFD">
      <w:pPr>
        <w:tabs>
          <w:tab w:val="left" w:pos="960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Question 6</w:t>
      </w:r>
    </w:p>
    <w:p w14:paraId="7BAA97A1" w14:textId="77777777" w:rsidR="00CB796A" w:rsidRDefault="00CB796A" w:rsidP="00CB796A">
      <w:pPr>
        <w:pStyle w:val="Heading1"/>
      </w:pPr>
      <w:r>
        <w:t>Numerical Approximation of Limit for f(x) = (x^3 - 1) / (sqrt(x) - 1)</w:t>
      </w:r>
    </w:p>
    <w:p w14:paraId="5A87E37D" w14:textId="77777777" w:rsidR="00CB796A" w:rsidRDefault="00CB796A" w:rsidP="00CB796A">
      <w:r>
        <w:t>This document provides a solution to estimate the limit:</w:t>
      </w:r>
      <w:r>
        <w:br/>
      </w:r>
      <w:r>
        <w:br/>
      </w:r>
      <w:proofErr w:type="spellStart"/>
      <w:r>
        <w:t>lim</w:t>
      </w:r>
      <w:proofErr w:type="spellEnd"/>
      <w:r>
        <w:t xml:space="preserve"> (x -&gt; 1) (x^3 - 1) / (sqrt(x) - 1)</w:t>
      </w:r>
      <w:r>
        <w:br/>
      </w:r>
      <w:r>
        <w:br/>
        <w:t>The function f(x) = (x^3 - 1) / (sqrt(x) - 1) is evaluated for values of x approaching 1 from both sides. The goal is to observe the behavior of f(x) as x gets closer to 1 and estimate this limit numerically.</w:t>
      </w:r>
    </w:p>
    <w:p w14:paraId="2A2F10BF" w14:textId="77777777" w:rsidR="00CB796A" w:rsidRDefault="00CB796A" w:rsidP="00CB796A">
      <w:pPr>
        <w:pStyle w:val="Heading2"/>
      </w:pPr>
      <w:r>
        <w:t>Solution Steps</w:t>
      </w:r>
    </w:p>
    <w:p w14:paraId="6AA23D29" w14:textId="77777777" w:rsidR="00CB796A" w:rsidRDefault="00CB796A" w:rsidP="00CB796A">
      <w:pPr>
        <w:pStyle w:val="Heading3"/>
      </w:pPr>
      <w:r>
        <w:t>Part (a): Estimating the Limit by Calculation</w:t>
      </w:r>
    </w:p>
    <w:p w14:paraId="6D113C90" w14:textId="77777777" w:rsidR="00CB796A" w:rsidRDefault="00CB796A" w:rsidP="00CB796A">
      <w:r>
        <w:t>To estimate the limit, we calculate f(x) = (x^3 - 1) / (sqrt(x) - 1) for values of x close to 1. We use values like 0.9, 0.99, 0.999, 1.001, 1.01, and 1.1 to approximate the behavior of f(x) as x approaches 1. The results and graph are included to visualize the convergence of f(x) towards a limit.</w:t>
      </w:r>
    </w:p>
    <w:p w14:paraId="494D4504" w14:textId="77777777" w:rsidR="00CB796A" w:rsidRDefault="00CB796A" w:rsidP="00CB796A">
      <w:pPr>
        <w:pStyle w:val="Heading3"/>
      </w:pPr>
      <w:r>
        <w:t>Part (b): Ensuring Proximity to the Limit</w:t>
      </w:r>
    </w:p>
    <w:p w14:paraId="345D8917" w14:textId="77777777" w:rsidR="00CB796A" w:rsidRDefault="00CB796A" w:rsidP="00CB796A">
      <w:r>
        <w:t xml:space="preserve">To determine how close x has to be to 1 for f(x) to remain within a distance of 0.5 of the </w:t>
      </w:r>
      <w:proofErr w:type="gramStart"/>
      <w:r>
        <w:t>limit</w:t>
      </w:r>
      <w:proofErr w:type="gramEnd"/>
      <w:r>
        <w:t>, we calculate acceptable values of x near 1 until f(x) is within this range. This process helps identify the interval around x = 1 within which the function values remain close to the estimated limit.</w:t>
      </w:r>
    </w:p>
    <w:p w14:paraId="0360FAA5" w14:textId="77777777" w:rsidR="00CB796A" w:rsidRDefault="00CB796A" w:rsidP="00CB796A">
      <w:pPr>
        <w:pStyle w:val="Heading2"/>
      </w:pPr>
      <w:r>
        <w:t>Table: Calculated Values of f(x) for x Near 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B796A" w14:paraId="5FFD548B" w14:textId="77777777" w:rsidTr="00CB796A">
        <w:tc>
          <w:tcPr>
            <w:tcW w:w="4320" w:type="dxa"/>
            <w:hideMark/>
          </w:tcPr>
          <w:p w14:paraId="3A7C43C3" w14:textId="77777777" w:rsidR="00CB796A" w:rsidRDefault="00CB796A">
            <w:r>
              <w:t>x</w:t>
            </w:r>
          </w:p>
        </w:tc>
        <w:tc>
          <w:tcPr>
            <w:tcW w:w="4320" w:type="dxa"/>
            <w:hideMark/>
          </w:tcPr>
          <w:p w14:paraId="4C40760B" w14:textId="77777777" w:rsidR="00CB796A" w:rsidRDefault="00CB796A">
            <w:r>
              <w:t>f(x)</w:t>
            </w:r>
          </w:p>
        </w:tc>
      </w:tr>
      <w:tr w:rsidR="00CB796A" w14:paraId="6DDA67A2" w14:textId="77777777" w:rsidTr="00CB796A">
        <w:tc>
          <w:tcPr>
            <w:tcW w:w="4320" w:type="dxa"/>
            <w:hideMark/>
          </w:tcPr>
          <w:p w14:paraId="14A13C74" w14:textId="77777777" w:rsidR="00CB796A" w:rsidRDefault="00CB796A">
            <w:r>
              <w:t>0.9</w:t>
            </w:r>
          </w:p>
        </w:tc>
        <w:tc>
          <w:tcPr>
            <w:tcW w:w="4320" w:type="dxa"/>
            <w:hideMark/>
          </w:tcPr>
          <w:p w14:paraId="0898ED75" w14:textId="77777777" w:rsidR="00CB796A" w:rsidRDefault="00CB796A">
            <w:r>
              <w:t>5.28093</w:t>
            </w:r>
          </w:p>
        </w:tc>
      </w:tr>
      <w:tr w:rsidR="00CB796A" w14:paraId="11F2DEF1" w14:textId="77777777" w:rsidTr="00CB796A">
        <w:tc>
          <w:tcPr>
            <w:tcW w:w="4320" w:type="dxa"/>
            <w:hideMark/>
          </w:tcPr>
          <w:p w14:paraId="6EC6B2A7" w14:textId="77777777" w:rsidR="00CB796A" w:rsidRDefault="00CB796A">
            <w:r>
              <w:t>0.99</w:t>
            </w:r>
          </w:p>
        </w:tc>
        <w:tc>
          <w:tcPr>
            <w:tcW w:w="4320" w:type="dxa"/>
            <w:hideMark/>
          </w:tcPr>
          <w:p w14:paraId="57C093CC" w14:textId="77777777" w:rsidR="00CB796A" w:rsidRDefault="00CB796A">
            <w:r>
              <w:t>5.92531</w:t>
            </w:r>
          </w:p>
        </w:tc>
      </w:tr>
      <w:tr w:rsidR="00CB796A" w14:paraId="36B452CA" w14:textId="77777777" w:rsidTr="00CB796A">
        <w:tc>
          <w:tcPr>
            <w:tcW w:w="4320" w:type="dxa"/>
            <w:hideMark/>
          </w:tcPr>
          <w:p w14:paraId="2D5F7142" w14:textId="77777777" w:rsidR="00CB796A" w:rsidRDefault="00CB796A">
            <w:r>
              <w:t>0.999</w:t>
            </w:r>
          </w:p>
        </w:tc>
        <w:tc>
          <w:tcPr>
            <w:tcW w:w="4320" w:type="dxa"/>
            <w:hideMark/>
          </w:tcPr>
          <w:p w14:paraId="4188C32C" w14:textId="77777777" w:rsidR="00CB796A" w:rsidRDefault="00CB796A">
            <w:r>
              <w:t>5.9925</w:t>
            </w:r>
          </w:p>
        </w:tc>
      </w:tr>
      <w:tr w:rsidR="00CB796A" w14:paraId="61262AB0" w14:textId="77777777" w:rsidTr="00CB796A">
        <w:tc>
          <w:tcPr>
            <w:tcW w:w="4320" w:type="dxa"/>
            <w:hideMark/>
          </w:tcPr>
          <w:p w14:paraId="3ED8E720" w14:textId="77777777" w:rsidR="00CB796A" w:rsidRDefault="00CB796A">
            <w:r>
              <w:t>1.001</w:t>
            </w:r>
          </w:p>
        </w:tc>
        <w:tc>
          <w:tcPr>
            <w:tcW w:w="4320" w:type="dxa"/>
            <w:hideMark/>
          </w:tcPr>
          <w:p w14:paraId="22278501" w14:textId="77777777" w:rsidR="00CB796A" w:rsidRDefault="00CB796A">
            <w:r>
              <w:t>6.0075</w:t>
            </w:r>
          </w:p>
        </w:tc>
      </w:tr>
      <w:tr w:rsidR="00CB796A" w14:paraId="6A006964" w14:textId="77777777" w:rsidTr="00CB796A">
        <w:tc>
          <w:tcPr>
            <w:tcW w:w="4320" w:type="dxa"/>
            <w:hideMark/>
          </w:tcPr>
          <w:p w14:paraId="10408C0A" w14:textId="77777777" w:rsidR="00CB796A" w:rsidRDefault="00CB796A">
            <w:r>
              <w:t>1.01</w:t>
            </w:r>
          </w:p>
        </w:tc>
        <w:tc>
          <w:tcPr>
            <w:tcW w:w="4320" w:type="dxa"/>
            <w:hideMark/>
          </w:tcPr>
          <w:p w14:paraId="174916E7" w14:textId="77777777" w:rsidR="00CB796A" w:rsidRDefault="00CB796A">
            <w:r>
              <w:t>6.07531</w:t>
            </w:r>
          </w:p>
        </w:tc>
      </w:tr>
      <w:tr w:rsidR="00CB796A" w14:paraId="4AE566EF" w14:textId="77777777" w:rsidTr="00CB796A">
        <w:tc>
          <w:tcPr>
            <w:tcW w:w="4320" w:type="dxa"/>
            <w:hideMark/>
          </w:tcPr>
          <w:p w14:paraId="2CD81A7D" w14:textId="77777777" w:rsidR="00CB796A" w:rsidRDefault="00CB796A">
            <w:r>
              <w:t>1.1</w:t>
            </w:r>
          </w:p>
        </w:tc>
        <w:tc>
          <w:tcPr>
            <w:tcW w:w="4320" w:type="dxa"/>
            <w:hideMark/>
          </w:tcPr>
          <w:p w14:paraId="797CFC3B" w14:textId="77777777" w:rsidR="00CB796A" w:rsidRDefault="00CB796A">
            <w:r>
              <w:t>6.78156</w:t>
            </w:r>
          </w:p>
        </w:tc>
      </w:tr>
    </w:tbl>
    <w:p w14:paraId="5DAAB045" w14:textId="77777777" w:rsidR="00CB796A" w:rsidRDefault="00CB796A" w:rsidP="00CB796A"/>
    <w:p w14:paraId="23171192" w14:textId="58C2F460" w:rsidR="002D4FFD" w:rsidRPr="002D4FFD" w:rsidRDefault="00CB796A" w:rsidP="002D4FFD">
      <w:pPr>
        <w:tabs>
          <w:tab w:val="left" w:pos="960"/>
        </w:tabs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25F6E4" wp14:editId="2D7D77E0">
            <wp:extent cx="5400000" cy="2700000"/>
            <wp:effectExtent l="0" t="0" r="10795" b="571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2D4FFD" w:rsidRPr="002D4F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D760A80"/>
    <w:multiLevelType w:val="multilevel"/>
    <w:tmpl w:val="24E0F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48D5"/>
    <w:rsid w:val="0015074B"/>
    <w:rsid w:val="00195DCA"/>
    <w:rsid w:val="0029639D"/>
    <w:rsid w:val="002D4FFD"/>
    <w:rsid w:val="00326F90"/>
    <w:rsid w:val="00AA1D8D"/>
    <w:rsid w:val="00B47730"/>
    <w:rsid w:val="00C27253"/>
    <w:rsid w:val="00CB0664"/>
    <w:rsid w:val="00CB79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D666B8"/>
  <w14:defaultImageDpi w14:val="300"/>
  <w15:docId w15:val="{2760A115-9624-430A-89C9-5D9B2AE6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95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195DCA"/>
  </w:style>
  <w:style w:type="character" w:customStyle="1" w:styleId="mord">
    <w:name w:val="mord"/>
    <w:basedOn w:val="DefaultParagraphFont"/>
    <w:rsid w:val="00195DCA"/>
  </w:style>
  <w:style w:type="character" w:customStyle="1" w:styleId="mrel">
    <w:name w:val="mrel"/>
    <w:basedOn w:val="DefaultParagraphFont"/>
    <w:rsid w:val="00195DCA"/>
  </w:style>
  <w:style w:type="character" w:customStyle="1" w:styleId="mopen">
    <w:name w:val="mopen"/>
    <w:basedOn w:val="DefaultParagraphFont"/>
    <w:rsid w:val="00195DCA"/>
  </w:style>
  <w:style w:type="character" w:customStyle="1" w:styleId="mclose">
    <w:name w:val="mclose"/>
    <w:basedOn w:val="DefaultParagraphFont"/>
    <w:rsid w:val="00195DCA"/>
  </w:style>
  <w:style w:type="character" w:customStyle="1" w:styleId="vlist-s">
    <w:name w:val="vlist-s"/>
    <w:basedOn w:val="DefaultParagraphFont"/>
    <w:rsid w:val="00195DCA"/>
  </w:style>
  <w:style w:type="character" w:customStyle="1" w:styleId="mbin">
    <w:name w:val="mbin"/>
    <w:basedOn w:val="DefaultParagraphFont"/>
    <w:rsid w:val="00195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5.xml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TRO\Downloads\Instantaneous_Velocity_with_Cha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7c2938bfb1d4866c/Desktop/Assignment%203/Question%20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7c2938bfb1d4866c/Desktop/Assignment%203/Question%203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7c2938bfb1d4866c/Desktop/Question%204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7c2938bfb1d4866c/Desktop/Question%205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7c2938bfb1d4866c/Desktop/Assignment%203/Question%206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3"/>
    </mc:Choice>
    <mc:Fallback>
      <c:style val="1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Estimation of Instantaneous Velocity at t = 1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'Instantaneous Velocity'!$E$1</c:f>
              <c:strCache>
                <c:ptCount val="1"/>
                <c:pt idx="0">
                  <c:v>Average Velocity</c:v>
                </c:pt>
              </c:strCache>
            </c:strRef>
          </c:tx>
          <c:spPr>
            <a:ln>
              <a:prstDash val="solid"/>
            </a:ln>
          </c:spPr>
          <c:marker>
            <c:symbol val="none"/>
          </c:marker>
          <c:cat>
            <c:numRef>
              <c:f>'Instantaneous Velocity'!$B$2:$B$6</c:f>
              <c:numCache>
                <c:formatCode>General</c:formatCode>
                <c:ptCount val="5"/>
                <c:pt idx="0">
                  <c:v>2</c:v>
                </c:pt>
                <c:pt idx="1">
                  <c:v>1.5</c:v>
                </c:pt>
                <c:pt idx="2">
                  <c:v>1.1000000000000001</c:v>
                </c:pt>
                <c:pt idx="3">
                  <c:v>1.01</c:v>
                </c:pt>
                <c:pt idx="4">
                  <c:v>1.0009999999999999</c:v>
                </c:pt>
              </c:numCache>
            </c:numRef>
          </c:cat>
          <c:val>
            <c:numRef>
              <c:f>'Instantaneous Velocity'!$E$2:$E$6</c:f>
              <c:numCache>
                <c:formatCode>General</c:formatCode>
                <c:ptCount val="5"/>
                <c:pt idx="0">
                  <c:v>4.4199999999999982</c:v>
                </c:pt>
                <c:pt idx="1">
                  <c:v>5.3499999999999979</c:v>
                </c:pt>
                <c:pt idx="2">
                  <c:v>6.0939999999999852</c:v>
                </c:pt>
                <c:pt idx="3">
                  <c:v>6.2613999999999894</c:v>
                </c:pt>
                <c:pt idx="4">
                  <c:v>6.2781399999980696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01-45D7-95B4-9AC0EE7E59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"/>
        <c:axId val="100"/>
      </c:lineChart>
      <c:catAx>
        <c:axId val="1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t2 (Approaching t = 1)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00"/>
        <c:crosses val="autoZero"/>
        <c:auto val="0"/>
        <c:lblAlgn val="ctr"/>
        <c:lblOffset val="100"/>
        <c:noMultiLvlLbl val="0"/>
      </c:catAx>
      <c:valAx>
        <c:axId val="1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Average Velocity (m/s)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3"/>
    </mc:Choice>
    <mc:Fallback>
      <c:style val="1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Estimation of Instantaneous Velocity of Particle at t = 1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'Particle Velocity Calculation'!$E$1</c:f>
              <c:strCache>
                <c:ptCount val="1"/>
                <c:pt idx="0">
                  <c:v>Average Velocity</c:v>
                </c:pt>
              </c:strCache>
            </c:strRef>
          </c:tx>
          <c:spPr>
            <a:ln>
              <a:prstDash val="solid"/>
            </a:ln>
          </c:spPr>
          <c:marker>
            <c:symbol val="none"/>
          </c:marker>
          <c:cat>
            <c:numRef>
              <c:f>'Particle Velocity Calculation'!$B$2:$B$5</c:f>
              <c:numCache>
                <c:formatCode>General</c:formatCode>
                <c:ptCount val="4"/>
                <c:pt idx="0">
                  <c:v>2</c:v>
                </c:pt>
                <c:pt idx="1">
                  <c:v>1.1000000000000001</c:v>
                </c:pt>
                <c:pt idx="2">
                  <c:v>1.01</c:v>
                </c:pt>
                <c:pt idx="3">
                  <c:v>1.0009999999999999</c:v>
                </c:pt>
              </c:numCache>
            </c:numRef>
          </c:cat>
          <c:val>
            <c:numRef>
              <c:f>'Particle Velocity Calculation'!$E$2:$E$5</c:f>
              <c:numCache>
                <c:formatCode>General</c:formatCode>
                <c:ptCount val="4"/>
                <c:pt idx="0">
                  <c:v>5.9999999999999991</c:v>
                </c:pt>
                <c:pt idx="1">
                  <c:v>-4.7120353763535583</c:v>
                </c:pt>
                <c:pt idx="2">
                  <c:v>-6.1341199253451109</c:v>
                </c:pt>
                <c:pt idx="3">
                  <c:v>-6.2683705773343394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67-4163-88A6-6C082D3EBE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"/>
        <c:axId val="100"/>
      </c:lineChart>
      <c:catAx>
        <c:axId val="1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t2 (Approaching t = 1)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00"/>
        <c:crosses val="autoZero"/>
        <c:auto val="0"/>
        <c:lblAlgn val="ctr"/>
        <c:lblOffset val="100"/>
        <c:noMultiLvlLbl val="0"/>
      </c:catAx>
      <c:valAx>
        <c:axId val="1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Average Velocity (cm/s)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3"/>
    </mc:Choice>
    <mc:Fallback>
      <c:style val="1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Graph of f(x) = sin(x) / sin(</a:t>
            </a:r>
            <a:r>
              <a:rPr lang="el-GR"/>
              <a:t>π</a:t>
            </a:r>
            <a:r>
              <a:rPr lang="en-US"/>
              <a:t>x)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'Limit Function Calculation'!$B$1</c:f>
              <c:strCache>
                <c:ptCount val="1"/>
                <c:pt idx="0">
                  <c:v>f(x)</c:v>
                </c:pt>
              </c:strCache>
            </c:strRef>
          </c:tx>
          <c:spPr>
            <a:ln>
              <a:prstDash val="solid"/>
            </a:ln>
          </c:spPr>
          <c:marker>
            <c:symbol val="none"/>
          </c:marker>
          <c:cat>
            <c:numRef>
              <c:f>'Limit Function Calculation'!$A$2:$A$22</c:f>
              <c:numCache>
                <c:formatCode>General</c:formatCode>
                <c:ptCount val="21"/>
                <c:pt idx="0">
                  <c:v>-0.1</c:v>
                </c:pt>
                <c:pt idx="1">
                  <c:v>-9.0000000000000011E-2</c:v>
                </c:pt>
                <c:pt idx="2">
                  <c:v>-8.0000000000000016E-2</c:v>
                </c:pt>
                <c:pt idx="3">
                  <c:v>-7.0000000000000021E-2</c:v>
                </c:pt>
                <c:pt idx="4">
                  <c:v>-6.0000000000000032E-2</c:v>
                </c:pt>
                <c:pt idx="5">
                  <c:v>-5.0000000000000031E-2</c:v>
                </c:pt>
                <c:pt idx="6">
                  <c:v>-4.0000000000000042E-2</c:v>
                </c:pt>
                <c:pt idx="7">
                  <c:v>-3.0000000000000041E-2</c:v>
                </c:pt>
                <c:pt idx="8">
                  <c:v>-2.0000000000000049E-2</c:v>
                </c:pt>
                <c:pt idx="9">
                  <c:v>-1.0000000000000051E-2</c:v>
                </c:pt>
                <c:pt idx="10">
                  <c:v>-5.5511151231257827E-17</c:v>
                </c:pt>
                <c:pt idx="11">
                  <c:v>9.9999999999999395E-3</c:v>
                </c:pt>
                <c:pt idx="12">
                  <c:v>1.9999999999999931E-2</c:v>
                </c:pt>
                <c:pt idx="13">
                  <c:v>2.999999999999994E-2</c:v>
                </c:pt>
                <c:pt idx="14">
                  <c:v>3.9999999999999918E-2</c:v>
                </c:pt>
                <c:pt idx="15">
                  <c:v>4.9999999999999913E-2</c:v>
                </c:pt>
                <c:pt idx="16">
                  <c:v>5.9999999999999908E-2</c:v>
                </c:pt>
                <c:pt idx="17">
                  <c:v>6.9999999999999923E-2</c:v>
                </c:pt>
                <c:pt idx="18">
                  <c:v>7.9999999999999905E-2</c:v>
                </c:pt>
                <c:pt idx="19">
                  <c:v>8.9999999999999886E-2</c:v>
                </c:pt>
                <c:pt idx="20">
                  <c:v>9.9999999999999895E-2</c:v>
                </c:pt>
              </c:numCache>
            </c:numRef>
          </c:cat>
          <c:val>
            <c:numRef>
              <c:f>'Limit Function Calculation'!$B$2:$B$22</c:f>
              <c:numCache>
                <c:formatCode>General</c:formatCode>
                <c:ptCount val="21"/>
                <c:pt idx="0">
                  <c:v>0.32306772269519501</c:v>
                </c:pt>
                <c:pt idx="1">
                  <c:v>0.32215560730231002</c:v>
                </c:pt>
                <c:pt idx="2">
                  <c:v>0.32134275695817821</c:v>
                </c:pt>
                <c:pt idx="3">
                  <c:v>0.3206280739653542</c:v>
                </c:pt>
                <c:pt idx="4">
                  <c:v>0.32001059770563101</c:v>
                </c:pt>
                <c:pt idx="5">
                  <c:v>0.31948950161222461</c:v>
                </c:pt>
                <c:pt idx="6">
                  <c:v>0.31906409057990981</c:v>
                </c:pt>
                <c:pt idx="7">
                  <c:v>0.31873379879814001</c:v>
                </c:pt>
                <c:pt idx="8">
                  <c:v>0.31849818799471508</c:v>
                </c:pt>
                <c:pt idx="9">
                  <c:v>0.3183569460799715</c:v>
                </c:pt>
                <c:pt idx="10">
                  <c:v>0.31830988618379069</c:v>
                </c:pt>
                <c:pt idx="11">
                  <c:v>0.3183569460799715</c:v>
                </c:pt>
                <c:pt idx="12">
                  <c:v>0.31849818799471508</c:v>
                </c:pt>
                <c:pt idx="13">
                  <c:v>0.31873379879814001</c:v>
                </c:pt>
                <c:pt idx="14">
                  <c:v>0.31906409057990981</c:v>
                </c:pt>
                <c:pt idx="15">
                  <c:v>0.31948950161222461</c:v>
                </c:pt>
                <c:pt idx="16">
                  <c:v>0.32001059770563089</c:v>
                </c:pt>
                <c:pt idx="17">
                  <c:v>0.32062807396535409</c:v>
                </c:pt>
                <c:pt idx="18">
                  <c:v>0.32134275695817821</c:v>
                </c:pt>
                <c:pt idx="19">
                  <c:v>0.32215560730230991</c:v>
                </c:pt>
                <c:pt idx="20">
                  <c:v>0.32306772269519501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E2-43C2-A2F2-23C087E1D1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"/>
        <c:axId val="100"/>
      </c:lineChart>
      <c:catAx>
        <c:axId val="1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00"/>
        <c:crosses val="autoZero"/>
        <c:auto val="0"/>
        <c:lblAlgn val="ctr"/>
        <c:lblOffset val="100"/>
        <c:noMultiLvlLbl val="0"/>
      </c:catAx>
      <c:valAx>
        <c:axId val="1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f(x)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3"/>
    </mc:Choice>
    <mc:Fallback>
      <c:style val="1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Graph of y = (1 + x)^(1/x)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'Exponential Limit Calculation'!$B$1</c:f>
              <c:strCache>
                <c:ptCount val="1"/>
                <c:pt idx="0">
                  <c:v>f(x)</c:v>
                </c:pt>
              </c:strCache>
            </c:strRef>
          </c:tx>
          <c:spPr>
            <a:ln>
              <a:prstDash val="solid"/>
            </a:ln>
          </c:spPr>
          <c:marker>
            <c:symbol val="none"/>
          </c:marker>
          <c:cat>
            <c:numRef>
              <c:f>'Exponential Limit Calculation'!$A$2:$A$22</c:f>
              <c:numCache>
                <c:formatCode>General</c:formatCode>
                <c:ptCount val="21"/>
                <c:pt idx="0">
                  <c:v>-0.1</c:v>
                </c:pt>
                <c:pt idx="1">
                  <c:v>-9.0000000000000011E-2</c:v>
                </c:pt>
                <c:pt idx="2">
                  <c:v>-8.0000000000000016E-2</c:v>
                </c:pt>
                <c:pt idx="3">
                  <c:v>-7.0000000000000021E-2</c:v>
                </c:pt>
                <c:pt idx="4">
                  <c:v>-6.0000000000000032E-2</c:v>
                </c:pt>
                <c:pt idx="5">
                  <c:v>-5.0000000000000031E-2</c:v>
                </c:pt>
                <c:pt idx="6">
                  <c:v>-4.0000000000000042E-2</c:v>
                </c:pt>
                <c:pt idx="7">
                  <c:v>-3.0000000000000041E-2</c:v>
                </c:pt>
                <c:pt idx="8">
                  <c:v>-2.0000000000000049E-2</c:v>
                </c:pt>
                <c:pt idx="9">
                  <c:v>-1.0000000000000051E-2</c:v>
                </c:pt>
                <c:pt idx="10">
                  <c:v>-5.5511151231257827E-17</c:v>
                </c:pt>
                <c:pt idx="11">
                  <c:v>9.9999999999999395E-3</c:v>
                </c:pt>
                <c:pt idx="12">
                  <c:v>1.9999999999999931E-2</c:v>
                </c:pt>
                <c:pt idx="13">
                  <c:v>2.999999999999994E-2</c:v>
                </c:pt>
                <c:pt idx="14">
                  <c:v>3.9999999999999918E-2</c:v>
                </c:pt>
                <c:pt idx="15">
                  <c:v>4.9999999999999913E-2</c:v>
                </c:pt>
                <c:pt idx="16">
                  <c:v>5.9999999999999908E-2</c:v>
                </c:pt>
                <c:pt idx="17">
                  <c:v>6.9999999999999923E-2</c:v>
                </c:pt>
                <c:pt idx="18">
                  <c:v>7.9999999999999905E-2</c:v>
                </c:pt>
                <c:pt idx="19">
                  <c:v>8.9999999999999886E-2</c:v>
                </c:pt>
                <c:pt idx="20">
                  <c:v>9.9999999999999895E-2</c:v>
                </c:pt>
              </c:numCache>
            </c:numRef>
          </c:cat>
          <c:val>
            <c:numRef>
              <c:f>'Exponential Limit Calculation'!$B$2:$B$22</c:f>
              <c:numCache>
                <c:formatCode>General</c:formatCode>
                <c:ptCount val="21"/>
                <c:pt idx="0">
                  <c:v>2.8679719907924408</c:v>
                </c:pt>
                <c:pt idx="1">
                  <c:v>2.8516461914692348</c:v>
                </c:pt>
                <c:pt idx="2">
                  <c:v>2.8356469486789391</c:v>
                </c:pt>
                <c:pt idx="3">
                  <c:v>2.8199641817289272</c:v>
                </c:pt>
                <c:pt idx="4">
                  <c:v>2.8045882272236611</c:v>
                </c:pt>
                <c:pt idx="5">
                  <c:v>2.7895098175162589</c:v>
                </c:pt>
                <c:pt idx="6">
                  <c:v>2.7747200604881188</c:v>
                </c:pt>
                <c:pt idx="7">
                  <c:v>2.7602104205617368</c:v>
                </c:pt>
                <c:pt idx="8">
                  <c:v>2.7459727008596029</c:v>
                </c:pt>
                <c:pt idx="9">
                  <c:v>2.731999026429015</c:v>
                </c:pt>
                <c:pt idx="10">
                  <c:v>1</c:v>
                </c:pt>
                <c:pt idx="11">
                  <c:v>2.7048138294215449</c:v>
                </c:pt>
                <c:pt idx="12">
                  <c:v>2.6915880290736158</c:v>
                </c:pt>
                <c:pt idx="13">
                  <c:v>2.6785976912636849</c:v>
                </c:pt>
                <c:pt idx="14">
                  <c:v>2.6658363314874269</c:v>
                </c:pt>
                <c:pt idx="15">
                  <c:v>2.653297705144416</c:v>
                </c:pt>
                <c:pt idx="16">
                  <c:v>2.640975796449669</c:v>
                </c:pt>
                <c:pt idx="17">
                  <c:v>2.6288648079575849</c:v>
                </c:pt>
                <c:pt idx="18">
                  <c:v>2.616959150659274</c:v>
                </c:pt>
                <c:pt idx="19">
                  <c:v>2.605253434616706</c:v>
                </c:pt>
                <c:pt idx="20">
                  <c:v>2.5937424601000001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C9-4C64-BEE8-BB3C9441F7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"/>
        <c:axId val="100"/>
      </c:lineChart>
      <c:catAx>
        <c:axId val="1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00"/>
        <c:crosses val="autoZero"/>
        <c:auto val="0"/>
        <c:lblAlgn val="ctr"/>
        <c:lblOffset val="100"/>
        <c:noMultiLvlLbl val="0"/>
      </c:catAx>
      <c:valAx>
        <c:axId val="1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f(x)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3"/>
    </mc:Choice>
    <mc:Fallback>
      <c:style val="1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Graph of f(x) = e^x + ln|x - 4|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'Function Graph f(x)'!$B$1</c:f>
              <c:strCache>
                <c:ptCount val="1"/>
                <c:pt idx="0">
                  <c:v>f(x)</c:v>
                </c:pt>
              </c:strCache>
            </c:strRef>
          </c:tx>
          <c:spPr>
            <a:ln>
              <a:prstDash val="solid"/>
            </a:ln>
          </c:spPr>
          <c:marker>
            <c:symbol val="none"/>
          </c:marker>
          <c:cat>
            <c:numRef>
              <c:f>'Function Graph f(x)'!$A$2:$A$51</c:f>
              <c:numCache>
                <c:formatCode>General</c:formatCode>
                <c:ptCount val="50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4.1000000000000014</c:v>
                </c:pt>
                <c:pt idx="41">
                  <c:v>4.2</c:v>
                </c:pt>
                <c:pt idx="42">
                  <c:v>4.3</c:v>
                </c:pt>
                <c:pt idx="43">
                  <c:v>4.4000000000000004</c:v>
                </c:pt>
                <c:pt idx="44">
                  <c:v>4.5</c:v>
                </c:pt>
                <c:pt idx="45">
                  <c:v>4.6000000000000014</c:v>
                </c:pt>
                <c:pt idx="46">
                  <c:v>4.7</c:v>
                </c:pt>
                <c:pt idx="47">
                  <c:v>4.8000000000000007</c:v>
                </c:pt>
                <c:pt idx="48">
                  <c:v>4.9000000000000004</c:v>
                </c:pt>
                <c:pt idx="49">
                  <c:v>5</c:v>
                </c:pt>
              </c:numCache>
            </c:numRef>
          </c:cat>
          <c:val>
            <c:numRef>
              <c:f>'Function Graph f(x)'!$B$2:$B$51</c:f>
              <c:numCache>
                <c:formatCode>General</c:formatCode>
                <c:ptCount val="50"/>
                <c:pt idx="0">
                  <c:v>2.3862943611198908</c:v>
                </c:pt>
                <c:pt idx="1">
                  <c:v>2.4661474712112481</c:v>
                </c:pt>
                <c:pt idx="2">
                  <c:v>2.5564038248925098</c:v>
                </c:pt>
                <c:pt idx="3">
                  <c:v>2.6581916272261821</c:v>
                </c:pt>
                <c:pt idx="4">
                  <c:v>2.7727585431033339</c:v>
                </c:pt>
                <c:pt idx="5">
                  <c:v>2.9014842391954958</c:v>
                </c:pt>
                <c:pt idx="6">
                  <c:v>3.0458942320126252</c:v>
                </c:pt>
                <c:pt idx="7">
                  <c:v>3.207675175942911</c:v>
                </c:pt>
                <c:pt idx="8">
                  <c:v>3.388691738298149</c:v>
                </c:pt>
                <c:pt idx="9">
                  <c:v>3.5910052226480502</c:v>
                </c:pt>
                <c:pt idx="10">
                  <c:v>3.8168941171271551</c:v>
                </c:pt>
                <c:pt idx="11">
                  <c:v>4.0688767609388616</c:v>
                </c:pt>
                <c:pt idx="12">
                  <c:v>4.3497363399177056</c:v>
                </c:pt>
                <c:pt idx="13">
                  <c:v>4.6625484406295277</c:v>
                </c:pt>
                <c:pt idx="14">
                  <c:v>5.0107114118721121</c:v>
                </c:pt>
                <c:pt idx="15">
                  <c:v>5.3979798022122214</c:v>
                </c:pt>
                <c:pt idx="16">
                  <c:v>5.8285011617490152</c:v>
                </c:pt>
                <c:pt idx="17">
                  <c:v>6.3068565146623046</c:v>
                </c:pt>
                <c:pt idx="18">
                  <c:v>6.8381048247772167</c:v>
                </c:pt>
                <c:pt idx="19">
                  <c:v>7.4278317870086479</c:v>
                </c:pt>
                <c:pt idx="20">
                  <c:v>8.0822032794905958</c:v>
                </c:pt>
                <c:pt idx="21">
                  <c:v>8.8080237987400469</c:v>
                </c:pt>
                <c:pt idx="22">
                  <c:v>9.6128001643362406</c:v>
                </c:pt>
                <c:pt idx="23">
                  <c:v>10.50481070587689</c:v>
                </c:pt>
                <c:pt idx="24">
                  <c:v>11.49318000988734</c:v>
                </c:pt>
                <c:pt idx="25">
                  <c:v>12.587959068811641</c:v>
                </c:pt>
                <c:pt idx="26">
                  <c:v>13.8002102716229</c:v>
                </c:pt>
                <c:pt idx="27">
                  <c:v>15.14209598934033</c:v>
                </c:pt>
                <c:pt idx="28">
                  <c:v>16.62696832789101</c:v>
                </c:pt>
                <c:pt idx="29">
                  <c:v>18.26945554924739</c:v>
                </c:pt>
                <c:pt idx="30">
                  <c:v>20.085536923187671</c:v>
                </c:pt>
                <c:pt idx="31">
                  <c:v>22.092590765783811</c:v>
                </c:pt>
                <c:pt idx="32">
                  <c:v>24.309386645795151</c:v>
                </c:pt>
                <c:pt idx="33">
                  <c:v>26.755963976719158</c:v>
                </c:pt>
                <c:pt idx="34">
                  <c:v>29.453274423631029</c:v>
                </c:pt>
                <c:pt idx="35">
                  <c:v>32.422304778132357</c:v>
                </c:pt>
                <c:pt idx="36">
                  <c:v>35.681943711803832</c:v>
                </c:pt>
                <c:pt idx="37">
                  <c:v>39.243331555741463</c:v>
                </c:pt>
                <c:pt idx="38">
                  <c:v>43.091746580866733</c:v>
                </c:pt>
                <c:pt idx="39">
                  <c:v>47.099864012536138</c:v>
                </c:pt>
                <c:pt idx="40">
                  <c:v>58.037702504367957</c:v>
                </c:pt>
                <c:pt idx="41">
                  <c:v>65.076893128491051</c:v>
                </c:pt>
                <c:pt idx="42">
                  <c:v>72.49582089526983</c:v>
                </c:pt>
                <c:pt idx="43">
                  <c:v>80.534577933093985</c:v>
                </c:pt>
                <c:pt idx="44">
                  <c:v>89.323984119961864</c:v>
                </c:pt>
                <c:pt idx="45">
                  <c:v>98.973490018167865</c:v>
                </c:pt>
                <c:pt idx="46">
                  <c:v>109.5904975081848</c:v>
                </c:pt>
                <c:pt idx="47">
                  <c:v>121.2872739674208</c:v>
                </c:pt>
                <c:pt idx="48">
                  <c:v>134.1844191692777</c:v>
                </c:pt>
                <c:pt idx="49">
                  <c:v>148.4131591025766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5E-40C0-BE65-340CC7AA56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"/>
        <c:axId val="100"/>
      </c:lineChart>
      <c:catAx>
        <c:axId val="1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00"/>
        <c:crosses val="autoZero"/>
        <c:auto val="0"/>
        <c:lblAlgn val="ctr"/>
        <c:lblOffset val="100"/>
        <c:noMultiLvlLbl val="0"/>
      </c:catAx>
      <c:valAx>
        <c:axId val="1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f(x)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3"/>
    </mc:Choice>
    <mc:Fallback>
      <c:style val="1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Numerical Approximation of Limit as x Approaches 1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'Limit Approximation f(x)'!$B$1</c:f>
              <c:strCache>
                <c:ptCount val="1"/>
                <c:pt idx="0">
                  <c:v>f(x)</c:v>
                </c:pt>
              </c:strCache>
            </c:strRef>
          </c:tx>
          <c:spPr>
            <a:ln>
              <a:prstDash val="solid"/>
            </a:ln>
          </c:spPr>
          <c:marker>
            <c:symbol val="none"/>
          </c:marker>
          <c:cat>
            <c:numRef>
              <c:f>'Limit Approximation f(x)'!$A$2:$A$7</c:f>
              <c:numCache>
                <c:formatCode>General</c:formatCode>
                <c:ptCount val="6"/>
                <c:pt idx="0">
                  <c:v>0.9</c:v>
                </c:pt>
                <c:pt idx="1">
                  <c:v>0.99</c:v>
                </c:pt>
                <c:pt idx="2">
                  <c:v>0.999</c:v>
                </c:pt>
                <c:pt idx="3">
                  <c:v>1.0009999999999999</c:v>
                </c:pt>
                <c:pt idx="4">
                  <c:v>1.01</c:v>
                </c:pt>
                <c:pt idx="5">
                  <c:v>1.1000000000000001</c:v>
                </c:pt>
              </c:numCache>
            </c:numRef>
          </c:cat>
          <c:val>
            <c:numRef>
              <c:f>'Limit Approximation f(x)'!$B$2:$B$7</c:f>
              <c:numCache>
                <c:formatCode>General</c:formatCode>
                <c:ptCount val="6"/>
                <c:pt idx="0">
                  <c:v>5.2809317377168874</c:v>
                </c:pt>
                <c:pt idx="1">
                  <c:v>5.9253121869503804</c:v>
                </c:pt>
                <c:pt idx="2">
                  <c:v>5.9925031246879517</c:v>
                </c:pt>
                <c:pt idx="3">
                  <c:v>6.0075031253119127</c:v>
                </c:pt>
                <c:pt idx="4">
                  <c:v>6.0753128119559614</c:v>
                </c:pt>
                <c:pt idx="5">
                  <c:v>6.7815572874431984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2C-4751-902F-AD522ACEAE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"/>
        <c:axId val="100"/>
      </c:lineChart>
      <c:catAx>
        <c:axId val="1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00"/>
        <c:crosses val="autoZero"/>
        <c:auto val="0"/>
        <c:lblAlgn val="ctr"/>
        <c:lblOffset val="100"/>
        <c:noMultiLvlLbl val="0"/>
      </c:catAx>
      <c:valAx>
        <c:axId val="1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f(x)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kushal bhatta</cp:lastModifiedBy>
  <cp:revision>2</cp:revision>
  <dcterms:created xsi:type="dcterms:W3CDTF">2024-11-07T21:32:00Z</dcterms:created>
  <dcterms:modified xsi:type="dcterms:W3CDTF">2024-11-07T21:32:00Z</dcterms:modified>
  <cp:category/>
</cp:coreProperties>
</file>