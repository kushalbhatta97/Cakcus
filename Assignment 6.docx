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817B" w14:textId="6918631C" w:rsidR="00D8505C" w:rsidRDefault="00695277" w:rsidP="00D8505C">
      <w:pPr>
        <w:pStyle w:val="Heading1"/>
        <w:rPr>
          <w:rFonts w:ascii="Arial" w:hAnsi="Arial" w:cs="Arial"/>
          <w:sz w:val="44"/>
          <w:szCs w:val="44"/>
        </w:rPr>
      </w:pPr>
      <w:r w:rsidRPr="003E3BF8">
        <w:rPr>
          <w:rFonts w:ascii="Arial" w:hAnsi="Arial" w:cs="Arial"/>
          <w:sz w:val="24"/>
          <w:szCs w:val="24"/>
        </w:rPr>
        <w:t xml:space="preserve">          </w:t>
      </w:r>
      <w:r w:rsidRPr="003E3BF8">
        <w:rPr>
          <w:rFonts w:ascii="Arial" w:hAnsi="Arial" w:cs="Arial"/>
          <w:sz w:val="44"/>
          <w:szCs w:val="44"/>
        </w:rPr>
        <w:t xml:space="preserve">       </w:t>
      </w:r>
      <w:r w:rsidR="00D8505C" w:rsidRPr="003E3BF8">
        <w:rPr>
          <w:rFonts w:ascii="Arial" w:hAnsi="Arial" w:cs="Arial"/>
          <w:sz w:val="44"/>
          <w:szCs w:val="44"/>
        </w:rPr>
        <w:t>Assignment #6</w:t>
      </w:r>
    </w:p>
    <w:p w14:paraId="679F0C86" w14:textId="77777777" w:rsidR="003E3BF8" w:rsidRPr="003E3BF8" w:rsidRDefault="003E3BF8" w:rsidP="003E3BF8"/>
    <w:p w14:paraId="7829386D" w14:textId="14E7758E" w:rsidR="00D8505C" w:rsidRPr="003E3BF8" w:rsidRDefault="00D8505C" w:rsidP="00D8505C">
      <w:pPr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 xml:space="preserve">Kushal Bhatta </w:t>
      </w:r>
    </w:p>
    <w:p w14:paraId="0E958BBA" w14:textId="77777777" w:rsidR="00695277" w:rsidRPr="003E3BF8" w:rsidRDefault="00695277" w:rsidP="00D8505C">
      <w:pPr>
        <w:rPr>
          <w:rFonts w:ascii="Arial" w:hAnsi="Arial" w:cs="Arial"/>
          <w:sz w:val="28"/>
          <w:szCs w:val="28"/>
        </w:rPr>
      </w:pPr>
    </w:p>
    <w:p w14:paraId="13E4B15E" w14:textId="37B058D4" w:rsidR="00695277" w:rsidRPr="003E3BF8" w:rsidRDefault="00695277" w:rsidP="00695277">
      <w:pPr>
        <w:rPr>
          <w:rFonts w:ascii="Arial" w:hAnsi="Arial" w:cs="Arial"/>
          <w:b/>
          <w:bCs/>
          <w:color w:val="31849B" w:themeColor="accent5" w:themeShade="BF"/>
          <w:sz w:val="28"/>
          <w:szCs w:val="28"/>
          <w:u w:val="single"/>
        </w:rPr>
      </w:pPr>
      <w:r w:rsidRPr="003E3BF8">
        <w:rPr>
          <w:rFonts w:ascii="Arial" w:hAnsi="Arial" w:cs="Arial"/>
          <w:b/>
          <w:bCs/>
          <w:color w:val="31849B" w:themeColor="accent5" w:themeShade="BF"/>
          <w:sz w:val="28"/>
          <w:szCs w:val="28"/>
          <w:u w:val="single"/>
        </w:rPr>
        <w:t>Problem 1</w:t>
      </w:r>
    </w:p>
    <w:p w14:paraId="2B67DE37" w14:textId="31E02222" w:rsidR="00394C62" w:rsidRPr="003E3BF8" w:rsidRDefault="003E3BF8">
      <w:pPr>
        <w:pStyle w:val="Heading1"/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Solution to Definite Integrals</w:t>
      </w:r>
    </w:p>
    <w:p w14:paraId="4AC4A22C" w14:textId="77777777" w:rsidR="00394C62" w:rsidRPr="003E3BF8" w:rsidRDefault="003E3BF8">
      <w:pPr>
        <w:pStyle w:val="Heading2"/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Part (a)</w:t>
      </w:r>
    </w:p>
    <w:p w14:paraId="748E42AE" w14:textId="77777777" w:rsidR="00394C62" w:rsidRPr="003E3BF8" w:rsidRDefault="003E3BF8">
      <w:pPr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Integral: ∫</w:t>
      </w:r>
      <w:r w:rsidRPr="003E3BF8">
        <w:rPr>
          <w:rFonts w:ascii="Cambria Math" w:hAnsi="Cambria Math" w:cs="Cambria Math"/>
          <w:sz w:val="24"/>
          <w:szCs w:val="24"/>
        </w:rPr>
        <w:t>₄</w:t>
      </w:r>
      <w:r w:rsidRPr="003E3BF8">
        <w:rPr>
          <w:rFonts w:ascii="Arial" w:hAnsi="Arial" w:cs="Arial"/>
          <w:sz w:val="24"/>
          <w:szCs w:val="24"/>
        </w:rPr>
        <w:t>⁹</w:t>
      </w:r>
      <w:r w:rsidRPr="003E3BF8">
        <w:rPr>
          <w:rFonts w:ascii="Arial" w:hAnsi="Arial" w:cs="Arial"/>
          <w:sz w:val="24"/>
          <w:szCs w:val="24"/>
        </w:rPr>
        <w:t xml:space="preserve"> 3√x dx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Solution:</w:t>
      </w:r>
      <w:r w:rsidRPr="003E3BF8">
        <w:rPr>
          <w:rFonts w:ascii="Arial" w:hAnsi="Arial" w:cs="Arial"/>
          <w:sz w:val="24"/>
          <w:szCs w:val="24"/>
        </w:rPr>
        <w:br/>
        <w:t>We know:</w:t>
      </w:r>
      <w:r w:rsidRPr="003E3BF8">
        <w:rPr>
          <w:rFonts w:ascii="Arial" w:hAnsi="Arial" w:cs="Arial"/>
          <w:sz w:val="24"/>
          <w:szCs w:val="24"/>
        </w:rPr>
        <w:br/>
        <w:t>∫√x dx = (2/</w:t>
      </w:r>
      <w:proofErr w:type="gramStart"/>
      <w:r w:rsidRPr="003E3BF8">
        <w:rPr>
          <w:rFonts w:ascii="Arial" w:hAnsi="Arial" w:cs="Arial"/>
          <w:sz w:val="24"/>
          <w:szCs w:val="24"/>
        </w:rPr>
        <w:t>3)x</w:t>
      </w:r>
      <w:proofErr w:type="gramEnd"/>
      <w:r w:rsidRPr="003E3BF8">
        <w:rPr>
          <w:rFonts w:ascii="Arial" w:hAnsi="Arial" w:cs="Arial"/>
          <w:sz w:val="24"/>
          <w:szCs w:val="24"/>
        </w:rPr>
        <w:t>^(3/2)</w:t>
      </w:r>
      <w:r w:rsidRPr="003E3BF8">
        <w:rPr>
          <w:rFonts w:ascii="Arial" w:hAnsi="Arial" w:cs="Arial"/>
          <w:sz w:val="24"/>
          <w:szCs w:val="24"/>
        </w:rPr>
        <w:br/>
        <w:t>Thus:</w:t>
      </w:r>
      <w:r w:rsidRPr="003E3BF8">
        <w:rPr>
          <w:rFonts w:ascii="Arial" w:hAnsi="Arial" w:cs="Arial"/>
          <w:sz w:val="24"/>
          <w:szCs w:val="24"/>
        </w:rPr>
        <w:br/>
        <w:t>∫</w:t>
      </w:r>
      <w:r w:rsidRPr="003E3BF8">
        <w:rPr>
          <w:rFonts w:ascii="Cambria Math" w:hAnsi="Cambria Math" w:cs="Cambria Math"/>
          <w:sz w:val="24"/>
          <w:szCs w:val="24"/>
        </w:rPr>
        <w:t>₄</w:t>
      </w:r>
      <w:r w:rsidRPr="003E3BF8">
        <w:rPr>
          <w:rFonts w:ascii="Arial" w:hAnsi="Arial" w:cs="Arial"/>
          <w:sz w:val="24"/>
          <w:szCs w:val="24"/>
        </w:rPr>
        <w:t>⁹</w:t>
      </w:r>
      <w:r w:rsidRPr="003E3BF8">
        <w:rPr>
          <w:rFonts w:ascii="Arial" w:hAnsi="Arial" w:cs="Arial"/>
          <w:sz w:val="24"/>
          <w:szCs w:val="24"/>
        </w:rPr>
        <w:t xml:space="preserve"> 3√x dx = 3 × (2/3)x^(3/2) = 2x^(3/2)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Apply the limits:</w:t>
      </w:r>
      <w:r w:rsidRPr="003E3BF8">
        <w:rPr>
          <w:rFonts w:ascii="Arial" w:hAnsi="Arial" w:cs="Arial"/>
          <w:sz w:val="24"/>
          <w:szCs w:val="24"/>
        </w:rPr>
        <w:br/>
        <w:t>∫</w:t>
      </w:r>
      <w:r w:rsidRPr="003E3BF8">
        <w:rPr>
          <w:rFonts w:ascii="Cambria Math" w:hAnsi="Cambria Math" w:cs="Cambria Math"/>
          <w:sz w:val="24"/>
          <w:szCs w:val="24"/>
        </w:rPr>
        <w:t>₄</w:t>
      </w:r>
      <w:r w:rsidRPr="003E3BF8">
        <w:rPr>
          <w:rFonts w:ascii="Arial" w:hAnsi="Arial" w:cs="Arial"/>
          <w:sz w:val="24"/>
          <w:szCs w:val="24"/>
        </w:rPr>
        <w:t>⁹</w:t>
      </w:r>
      <w:r w:rsidRPr="003E3BF8">
        <w:rPr>
          <w:rFonts w:ascii="Arial" w:hAnsi="Arial" w:cs="Arial"/>
          <w:sz w:val="24"/>
          <w:szCs w:val="24"/>
        </w:rPr>
        <w:t xml:space="preserve"> 3√x dx = [2x^(3/2)]</w:t>
      </w:r>
      <w:r w:rsidRPr="003E3BF8">
        <w:rPr>
          <w:rFonts w:ascii="Cambria Math" w:hAnsi="Cambria Math" w:cs="Cambria Math"/>
          <w:sz w:val="24"/>
          <w:szCs w:val="24"/>
        </w:rPr>
        <w:t>₄</w:t>
      </w:r>
      <w:r w:rsidRPr="003E3BF8">
        <w:rPr>
          <w:rFonts w:ascii="Arial" w:hAnsi="Arial" w:cs="Arial"/>
          <w:sz w:val="24"/>
          <w:szCs w:val="24"/>
        </w:rPr>
        <w:t>⁹</w:t>
      </w:r>
      <w:r w:rsidRPr="003E3BF8">
        <w:rPr>
          <w:rFonts w:ascii="Arial" w:hAnsi="Arial" w:cs="Arial"/>
          <w:sz w:val="24"/>
          <w:szCs w:val="24"/>
        </w:rPr>
        <w:t xml:space="preserve"> = 2(9^(3/2)) - 2(4^(3/2))</w:t>
      </w:r>
      <w:r w:rsidRPr="003E3BF8">
        <w:rPr>
          <w:rFonts w:ascii="Arial" w:hAnsi="Arial" w:cs="Arial"/>
          <w:sz w:val="24"/>
          <w:szCs w:val="24"/>
        </w:rPr>
        <w:br/>
        <w:t>= 2(27) - 2(8) = 54 - 16 = 38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t>Result: 38</w:t>
      </w:r>
    </w:p>
    <w:p w14:paraId="10A0FF1B" w14:textId="77777777" w:rsidR="00394C62" w:rsidRPr="003E3BF8" w:rsidRDefault="003E3BF8">
      <w:pPr>
        <w:pStyle w:val="Heading2"/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Part (b)</w:t>
      </w:r>
    </w:p>
    <w:p w14:paraId="0B6765E2" w14:textId="77777777" w:rsidR="00394C62" w:rsidRPr="003E3BF8" w:rsidRDefault="003E3BF8">
      <w:pPr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Integral: ∫</w:t>
      </w:r>
      <w:r w:rsidRPr="003E3BF8">
        <w:rPr>
          <w:rFonts w:ascii="Cambria Math" w:hAnsi="Cambria Math" w:cs="Cambria Math"/>
          <w:sz w:val="24"/>
          <w:szCs w:val="24"/>
        </w:rPr>
        <w:t>₁</w:t>
      </w:r>
      <w:r w:rsidRPr="003E3BF8">
        <w:rPr>
          <w:rFonts w:ascii="Arial" w:hAnsi="Arial" w:cs="Arial"/>
          <w:sz w:val="24"/>
          <w:szCs w:val="24"/>
        </w:rPr>
        <w:t>ᵉ</w:t>
      </w:r>
      <w:r w:rsidRPr="003E3BF8">
        <w:rPr>
          <w:rFonts w:ascii="Arial" w:hAnsi="Arial" w:cs="Arial"/>
          <w:sz w:val="24"/>
          <w:szCs w:val="24"/>
        </w:rPr>
        <w:t xml:space="preserve"> ln(x) dx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Solution:</w:t>
      </w:r>
      <w:r w:rsidRPr="003E3BF8">
        <w:rPr>
          <w:rFonts w:ascii="Arial" w:hAnsi="Arial" w:cs="Arial"/>
          <w:sz w:val="24"/>
          <w:szCs w:val="24"/>
        </w:rPr>
        <w:br/>
        <w:t>Using integration by parts:</w:t>
      </w:r>
      <w:r w:rsidRPr="003E3BF8">
        <w:rPr>
          <w:rFonts w:ascii="Arial" w:hAnsi="Arial" w:cs="Arial"/>
          <w:sz w:val="24"/>
          <w:szCs w:val="24"/>
        </w:rPr>
        <w:br/>
        <w:t>∫ln(x) dx = xln(x) - x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Apply the limits:</w:t>
      </w:r>
      <w:r w:rsidRPr="003E3BF8">
        <w:rPr>
          <w:rFonts w:ascii="Arial" w:hAnsi="Arial" w:cs="Arial"/>
          <w:sz w:val="24"/>
          <w:szCs w:val="24"/>
        </w:rPr>
        <w:br/>
        <w:t>∫</w:t>
      </w:r>
      <w:r w:rsidRPr="003E3BF8">
        <w:rPr>
          <w:rFonts w:ascii="Cambria Math" w:hAnsi="Cambria Math" w:cs="Cambria Math"/>
          <w:sz w:val="24"/>
          <w:szCs w:val="24"/>
        </w:rPr>
        <w:t>₁</w:t>
      </w:r>
      <w:r w:rsidRPr="003E3BF8">
        <w:rPr>
          <w:rFonts w:ascii="Arial" w:hAnsi="Arial" w:cs="Arial"/>
          <w:sz w:val="24"/>
          <w:szCs w:val="24"/>
        </w:rPr>
        <w:t>ᵉ</w:t>
      </w:r>
      <w:r w:rsidRPr="003E3BF8">
        <w:rPr>
          <w:rFonts w:ascii="Arial" w:hAnsi="Arial" w:cs="Arial"/>
          <w:sz w:val="24"/>
          <w:szCs w:val="24"/>
        </w:rPr>
        <w:t xml:space="preserve"> ln(x) dx = [xln(x) - </w:t>
      </w:r>
      <w:proofErr w:type="gramStart"/>
      <w:r w:rsidRPr="003E3BF8">
        <w:rPr>
          <w:rFonts w:ascii="Arial" w:hAnsi="Arial" w:cs="Arial"/>
          <w:sz w:val="24"/>
          <w:szCs w:val="24"/>
        </w:rPr>
        <w:t>x]</w:t>
      </w:r>
      <w:r w:rsidRPr="003E3BF8">
        <w:rPr>
          <w:rFonts w:ascii="Cambria Math" w:hAnsi="Cambria Math" w:cs="Cambria Math"/>
          <w:sz w:val="24"/>
          <w:szCs w:val="24"/>
        </w:rPr>
        <w:t>₁</w:t>
      </w:r>
      <w:proofErr w:type="gramEnd"/>
      <w:r w:rsidRPr="003E3BF8">
        <w:rPr>
          <w:rFonts w:ascii="Arial" w:hAnsi="Arial" w:cs="Arial"/>
          <w:sz w:val="24"/>
          <w:szCs w:val="24"/>
        </w:rPr>
        <w:t>ᵉ</w:t>
      </w:r>
      <w:r w:rsidRPr="003E3BF8">
        <w:rPr>
          <w:rFonts w:ascii="Arial" w:hAnsi="Arial" w:cs="Arial"/>
          <w:sz w:val="24"/>
          <w:szCs w:val="24"/>
        </w:rPr>
        <w:br/>
        <w:t>= [e ln(e) - e] - [1 ln(1) - 1]</w:t>
      </w:r>
      <w:r w:rsidRPr="003E3BF8">
        <w:rPr>
          <w:rFonts w:ascii="Arial" w:hAnsi="Arial" w:cs="Arial"/>
          <w:sz w:val="24"/>
          <w:szCs w:val="24"/>
        </w:rPr>
        <w:br/>
        <w:t>= [e(1) - e] - [0 - 1]</w:t>
      </w:r>
      <w:r w:rsidRPr="003E3BF8">
        <w:rPr>
          <w:rFonts w:ascii="Arial" w:hAnsi="Arial" w:cs="Arial"/>
          <w:sz w:val="24"/>
          <w:szCs w:val="24"/>
        </w:rPr>
        <w:br/>
        <w:t>= e - e + 1 = 1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lastRenderedPageBreak/>
        <w:br/>
        <w:t>Result: 1</w:t>
      </w:r>
    </w:p>
    <w:p w14:paraId="18BC55FD" w14:textId="77777777" w:rsidR="00394C62" w:rsidRPr="003E3BF8" w:rsidRDefault="003E3BF8">
      <w:pPr>
        <w:pStyle w:val="Heading2"/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Part (c)</w:t>
      </w:r>
    </w:p>
    <w:p w14:paraId="0C3B77F2" w14:textId="77777777" w:rsidR="00394C62" w:rsidRPr="003E3BF8" w:rsidRDefault="003E3BF8">
      <w:pPr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Integral: ∫</w:t>
      </w:r>
      <w:r w:rsidRPr="003E3BF8">
        <w:rPr>
          <w:rFonts w:ascii="Cambria Math" w:hAnsi="Cambria Math" w:cs="Cambria Math"/>
          <w:sz w:val="24"/>
          <w:szCs w:val="24"/>
        </w:rPr>
        <w:t>₀</w:t>
      </w:r>
      <w:r w:rsidRPr="003E3BF8">
        <w:rPr>
          <w:rFonts w:ascii="Arial" w:hAnsi="Arial" w:cs="Arial"/>
          <w:sz w:val="24"/>
          <w:szCs w:val="24"/>
        </w:rPr>
        <w:t>¹ cos</w:t>
      </w:r>
      <w:r w:rsidRPr="003E3BF8">
        <w:rPr>
          <w:rFonts w:ascii="Cambria Math" w:hAnsi="Cambria Math" w:cs="Cambria Math"/>
          <w:sz w:val="24"/>
          <w:szCs w:val="24"/>
        </w:rPr>
        <w:t>⁻</w:t>
      </w:r>
      <w:r w:rsidRPr="003E3BF8">
        <w:rPr>
          <w:rFonts w:ascii="Arial" w:hAnsi="Arial" w:cs="Arial"/>
          <w:sz w:val="24"/>
          <w:szCs w:val="24"/>
        </w:rPr>
        <w:t>¹(x) dx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Solution:</w:t>
      </w:r>
      <w:r w:rsidRPr="003E3BF8">
        <w:rPr>
          <w:rFonts w:ascii="Arial" w:hAnsi="Arial" w:cs="Arial"/>
          <w:sz w:val="24"/>
          <w:szCs w:val="24"/>
        </w:rPr>
        <w:br/>
        <w:t>Using the formula:</w:t>
      </w:r>
      <w:r w:rsidRPr="003E3BF8">
        <w:rPr>
          <w:rFonts w:ascii="Arial" w:hAnsi="Arial" w:cs="Arial"/>
          <w:sz w:val="24"/>
          <w:szCs w:val="24"/>
        </w:rPr>
        <w:br/>
        <w:t>∫cos</w:t>
      </w:r>
      <w:r w:rsidRPr="003E3BF8">
        <w:rPr>
          <w:rFonts w:ascii="Cambria Math" w:hAnsi="Cambria Math" w:cs="Cambria Math"/>
          <w:sz w:val="24"/>
          <w:szCs w:val="24"/>
        </w:rPr>
        <w:t>⁻</w:t>
      </w:r>
      <w:r w:rsidRPr="003E3BF8">
        <w:rPr>
          <w:rFonts w:ascii="Arial" w:hAnsi="Arial" w:cs="Arial"/>
          <w:sz w:val="24"/>
          <w:szCs w:val="24"/>
        </w:rPr>
        <w:t>¹(x) dx = xcos</w:t>
      </w:r>
      <w:r w:rsidRPr="003E3BF8">
        <w:rPr>
          <w:rFonts w:ascii="Cambria Math" w:hAnsi="Cambria Math" w:cs="Cambria Math"/>
          <w:sz w:val="24"/>
          <w:szCs w:val="24"/>
        </w:rPr>
        <w:t>⁻</w:t>
      </w:r>
      <w:r w:rsidRPr="003E3BF8">
        <w:rPr>
          <w:rFonts w:ascii="Arial" w:hAnsi="Arial" w:cs="Arial"/>
          <w:sz w:val="24"/>
          <w:szCs w:val="24"/>
        </w:rPr>
        <w:t xml:space="preserve">¹(x) - </w:t>
      </w:r>
      <w:proofErr w:type="gramStart"/>
      <w:r w:rsidRPr="003E3BF8">
        <w:rPr>
          <w:rFonts w:ascii="Arial" w:hAnsi="Arial" w:cs="Arial"/>
          <w:sz w:val="24"/>
          <w:szCs w:val="24"/>
        </w:rPr>
        <w:t>√(</w:t>
      </w:r>
      <w:proofErr w:type="gramEnd"/>
      <w:r w:rsidRPr="003E3BF8">
        <w:rPr>
          <w:rFonts w:ascii="Arial" w:hAnsi="Arial" w:cs="Arial"/>
          <w:sz w:val="24"/>
          <w:szCs w:val="24"/>
        </w:rPr>
        <w:t>1 - x²)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Apply the limits:</w:t>
      </w:r>
      <w:r w:rsidRPr="003E3BF8">
        <w:rPr>
          <w:rFonts w:ascii="Arial" w:hAnsi="Arial" w:cs="Arial"/>
          <w:sz w:val="24"/>
          <w:szCs w:val="24"/>
        </w:rPr>
        <w:br/>
        <w:t>At x = 1:</w:t>
      </w:r>
      <w:r w:rsidRPr="003E3BF8">
        <w:rPr>
          <w:rFonts w:ascii="Arial" w:hAnsi="Arial" w:cs="Arial"/>
          <w:sz w:val="24"/>
          <w:szCs w:val="24"/>
        </w:rPr>
        <w:br/>
        <w:t>1 cos</w:t>
      </w:r>
      <w:r w:rsidRPr="003E3BF8">
        <w:rPr>
          <w:rFonts w:ascii="Cambria Math" w:hAnsi="Cambria Math" w:cs="Cambria Math"/>
          <w:sz w:val="24"/>
          <w:szCs w:val="24"/>
        </w:rPr>
        <w:t>⁻</w:t>
      </w:r>
      <w:r w:rsidRPr="003E3BF8">
        <w:rPr>
          <w:rFonts w:ascii="Arial" w:hAnsi="Arial" w:cs="Arial"/>
          <w:sz w:val="24"/>
          <w:szCs w:val="24"/>
        </w:rPr>
        <w:t>¹(1) - √(1 - 1²) = 1(0) - 0 = 0</w:t>
      </w:r>
      <w:r w:rsidRPr="003E3BF8">
        <w:rPr>
          <w:rFonts w:ascii="Arial" w:hAnsi="Arial" w:cs="Arial"/>
          <w:sz w:val="24"/>
          <w:szCs w:val="24"/>
        </w:rPr>
        <w:br/>
        <w:t>At x = 0:</w:t>
      </w:r>
      <w:r w:rsidRPr="003E3BF8">
        <w:rPr>
          <w:rFonts w:ascii="Arial" w:hAnsi="Arial" w:cs="Arial"/>
          <w:sz w:val="24"/>
          <w:szCs w:val="24"/>
        </w:rPr>
        <w:br/>
        <w:t>0 cos</w:t>
      </w:r>
      <w:r w:rsidRPr="003E3BF8">
        <w:rPr>
          <w:rFonts w:ascii="Cambria Math" w:hAnsi="Cambria Math" w:cs="Cambria Math"/>
          <w:sz w:val="24"/>
          <w:szCs w:val="24"/>
        </w:rPr>
        <w:t>⁻</w:t>
      </w:r>
      <w:r w:rsidRPr="003E3BF8">
        <w:rPr>
          <w:rFonts w:ascii="Arial" w:hAnsi="Arial" w:cs="Arial"/>
          <w:sz w:val="24"/>
          <w:szCs w:val="24"/>
        </w:rPr>
        <w:t>¹(0) - √(1 - 0²) = 0 - 1 = -1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Thus:</w:t>
      </w:r>
      <w:r w:rsidRPr="003E3BF8">
        <w:rPr>
          <w:rFonts w:ascii="Arial" w:hAnsi="Arial" w:cs="Arial"/>
          <w:sz w:val="24"/>
          <w:szCs w:val="24"/>
        </w:rPr>
        <w:br/>
        <w:t>∫</w:t>
      </w:r>
      <w:r w:rsidRPr="003E3BF8">
        <w:rPr>
          <w:rFonts w:ascii="Cambria Math" w:hAnsi="Cambria Math" w:cs="Cambria Math"/>
          <w:sz w:val="24"/>
          <w:szCs w:val="24"/>
        </w:rPr>
        <w:t>₀</w:t>
      </w:r>
      <w:r w:rsidRPr="003E3BF8">
        <w:rPr>
          <w:rFonts w:ascii="Arial" w:hAnsi="Arial" w:cs="Arial"/>
          <w:sz w:val="24"/>
          <w:szCs w:val="24"/>
        </w:rPr>
        <w:t>¹ cos</w:t>
      </w:r>
      <w:r w:rsidRPr="003E3BF8">
        <w:rPr>
          <w:rFonts w:ascii="Cambria Math" w:hAnsi="Cambria Math" w:cs="Cambria Math"/>
          <w:sz w:val="24"/>
          <w:szCs w:val="24"/>
        </w:rPr>
        <w:t>⁻</w:t>
      </w:r>
      <w:r w:rsidRPr="003E3BF8">
        <w:rPr>
          <w:rFonts w:ascii="Arial" w:hAnsi="Arial" w:cs="Arial"/>
          <w:sz w:val="24"/>
          <w:szCs w:val="24"/>
        </w:rPr>
        <w:t>¹(x) dx = 0 - (-1) = 1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Result: 1</w:t>
      </w:r>
    </w:p>
    <w:p w14:paraId="607538C2" w14:textId="77777777" w:rsidR="00394C62" w:rsidRPr="003E3BF8" w:rsidRDefault="003E3BF8">
      <w:pPr>
        <w:pStyle w:val="Heading2"/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Part (d)</w:t>
      </w:r>
    </w:p>
    <w:p w14:paraId="0C0F4D03" w14:textId="77777777" w:rsidR="00394C62" w:rsidRPr="003E3BF8" w:rsidRDefault="003E3BF8">
      <w:pPr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Int</w:t>
      </w:r>
      <w:r w:rsidRPr="003E3BF8">
        <w:rPr>
          <w:rFonts w:ascii="Arial" w:hAnsi="Arial" w:cs="Arial"/>
          <w:sz w:val="24"/>
          <w:szCs w:val="24"/>
        </w:rPr>
        <w:t>egral: ∫</w:t>
      </w:r>
      <w:r w:rsidRPr="003E3BF8">
        <w:rPr>
          <w:rFonts w:ascii="Cambria Math" w:hAnsi="Cambria Math" w:cs="Cambria Math"/>
          <w:sz w:val="24"/>
          <w:szCs w:val="24"/>
        </w:rPr>
        <w:t>₋₁</w:t>
      </w:r>
      <w:r w:rsidRPr="003E3BF8">
        <w:rPr>
          <w:rFonts w:ascii="Arial" w:hAnsi="Arial" w:cs="Arial"/>
          <w:sz w:val="24"/>
          <w:szCs w:val="24"/>
        </w:rPr>
        <w:t>¹ πcos(πx/2) dx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Solution:</w:t>
      </w:r>
      <w:r w:rsidRPr="003E3BF8">
        <w:rPr>
          <w:rFonts w:ascii="Arial" w:hAnsi="Arial" w:cs="Arial"/>
          <w:sz w:val="24"/>
          <w:szCs w:val="24"/>
        </w:rPr>
        <w:br/>
        <w:t>Factor out π:</w:t>
      </w:r>
      <w:r w:rsidRPr="003E3BF8">
        <w:rPr>
          <w:rFonts w:ascii="Arial" w:hAnsi="Arial" w:cs="Arial"/>
          <w:sz w:val="24"/>
          <w:szCs w:val="24"/>
        </w:rPr>
        <w:br/>
        <w:t>∫</w:t>
      </w:r>
      <w:r w:rsidRPr="003E3BF8">
        <w:rPr>
          <w:rFonts w:ascii="Cambria Math" w:hAnsi="Cambria Math" w:cs="Cambria Math"/>
          <w:sz w:val="24"/>
          <w:szCs w:val="24"/>
        </w:rPr>
        <w:t>₋₁</w:t>
      </w:r>
      <w:r w:rsidRPr="003E3BF8">
        <w:rPr>
          <w:rFonts w:ascii="Arial" w:hAnsi="Arial" w:cs="Arial"/>
          <w:sz w:val="24"/>
          <w:szCs w:val="24"/>
        </w:rPr>
        <w:t>¹ πcos(πx/2) dx = π ∫</w:t>
      </w:r>
      <w:r w:rsidRPr="003E3BF8">
        <w:rPr>
          <w:rFonts w:ascii="Cambria Math" w:hAnsi="Cambria Math" w:cs="Cambria Math"/>
          <w:sz w:val="24"/>
          <w:szCs w:val="24"/>
        </w:rPr>
        <w:t>₋₁</w:t>
      </w:r>
      <w:r w:rsidRPr="003E3BF8">
        <w:rPr>
          <w:rFonts w:ascii="Arial" w:hAnsi="Arial" w:cs="Arial"/>
          <w:sz w:val="24"/>
          <w:szCs w:val="24"/>
        </w:rPr>
        <w:t>¹ cos(πx/2) dx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Since cos(πx/2) is even:</w:t>
      </w:r>
      <w:r w:rsidRPr="003E3BF8">
        <w:rPr>
          <w:rFonts w:ascii="Arial" w:hAnsi="Arial" w:cs="Arial"/>
          <w:sz w:val="24"/>
          <w:szCs w:val="24"/>
        </w:rPr>
        <w:br/>
        <w:t>∫</w:t>
      </w:r>
      <w:r w:rsidRPr="003E3BF8">
        <w:rPr>
          <w:rFonts w:ascii="Cambria Math" w:hAnsi="Cambria Math" w:cs="Cambria Math"/>
          <w:sz w:val="24"/>
          <w:szCs w:val="24"/>
        </w:rPr>
        <w:t>₋₁</w:t>
      </w:r>
      <w:r w:rsidRPr="003E3BF8">
        <w:rPr>
          <w:rFonts w:ascii="Arial" w:hAnsi="Arial" w:cs="Arial"/>
          <w:sz w:val="24"/>
          <w:szCs w:val="24"/>
        </w:rPr>
        <w:t>¹ cos(πx/2) dx = 2 ∫</w:t>
      </w:r>
      <w:r w:rsidRPr="003E3BF8">
        <w:rPr>
          <w:rFonts w:ascii="Cambria Math" w:hAnsi="Cambria Math" w:cs="Cambria Math"/>
          <w:sz w:val="24"/>
          <w:szCs w:val="24"/>
        </w:rPr>
        <w:t>₀</w:t>
      </w:r>
      <w:r w:rsidRPr="003E3BF8">
        <w:rPr>
          <w:rFonts w:ascii="Arial" w:hAnsi="Arial" w:cs="Arial"/>
          <w:sz w:val="24"/>
          <w:szCs w:val="24"/>
        </w:rPr>
        <w:t>¹ cos(πx/2) dx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We know:</w:t>
      </w:r>
      <w:r w:rsidRPr="003E3BF8">
        <w:rPr>
          <w:rFonts w:ascii="Arial" w:hAnsi="Arial" w:cs="Arial"/>
          <w:sz w:val="24"/>
          <w:szCs w:val="24"/>
        </w:rPr>
        <w:br/>
        <w:t>∫cos(kx) dx = (1/k)sin(kx)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Here, k = π/2:</w:t>
      </w:r>
      <w:r w:rsidRPr="003E3BF8">
        <w:rPr>
          <w:rFonts w:ascii="Arial" w:hAnsi="Arial" w:cs="Arial"/>
          <w:sz w:val="24"/>
          <w:szCs w:val="24"/>
        </w:rPr>
        <w:br/>
        <w:t>∫</w:t>
      </w:r>
      <w:r w:rsidRPr="003E3BF8">
        <w:rPr>
          <w:rFonts w:ascii="Cambria Math" w:hAnsi="Cambria Math" w:cs="Cambria Math"/>
          <w:sz w:val="24"/>
          <w:szCs w:val="24"/>
        </w:rPr>
        <w:t>₀</w:t>
      </w:r>
      <w:r w:rsidRPr="003E3BF8">
        <w:rPr>
          <w:rFonts w:ascii="Arial" w:hAnsi="Arial" w:cs="Arial"/>
          <w:sz w:val="24"/>
          <w:szCs w:val="24"/>
        </w:rPr>
        <w:t>¹ cos(πx/2) dx = [2/π sin(πx/2)]</w:t>
      </w:r>
      <w:r w:rsidRPr="003E3BF8">
        <w:rPr>
          <w:rFonts w:ascii="Cambria Math" w:hAnsi="Cambria Math" w:cs="Cambria Math"/>
          <w:sz w:val="24"/>
          <w:szCs w:val="24"/>
        </w:rPr>
        <w:t>₀</w:t>
      </w:r>
      <w:r w:rsidRPr="003E3BF8">
        <w:rPr>
          <w:rFonts w:ascii="Arial" w:hAnsi="Arial" w:cs="Arial"/>
          <w:sz w:val="24"/>
          <w:szCs w:val="24"/>
        </w:rPr>
        <w:t>¹</w:t>
      </w:r>
      <w:r w:rsidRPr="003E3BF8">
        <w:rPr>
          <w:rFonts w:ascii="Arial" w:hAnsi="Arial" w:cs="Arial"/>
          <w:sz w:val="24"/>
          <w:szCs w:val="24"/>
        </w:rPr>
        <w:br/>
        <w:t>= (2/π)(s</w:t>
      </w:r>
      <w:r w:rsidRPr="003E3BF8">
        <w:rPr>
          <w:rFonts w:ascii="Arial" w:hAnsi="Arial" w:cs="Arial"/>
          <w:sz w:val="24"/>
          <w:szCs w:val="24"/>
        </w:rPr>
        <w:t>in(π/2)) - (2/π)(sin(0))</w:t>
      </w:r>
      <w:r w:rsidRPr="003E3BF8">
        <w:rPr>
          <w:rFonts w:ascii="Arial" w:hAnsi="Arial" w:cs="Arial"/>
          <w:sz w:val="24"/>
          <w:szCs w:val="24"/>
        </w:rPr>
        <w:br/>
        <w:t>= (2/π)(1) - 0 = 2/π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Back to the original integral:</w:t>
      </w:r>
      <w:r w:rsidRPr="003E3BF8">
        <w:rPr>
          <w:rFonts w:ascii="Arial" w:hAnsi="Arial" w:cs="Arial"/>
          <w:sz w:val="24"/>
          <w:szCs w:val="24"/>
        </w:rPr>
        <w:br/>
        <w:t>∫</w:t>
      </w:r>
      <w:r w:rsidRPr="003E3BF8">
        <w:rPr>
          <w:rFonts w:ascii="Cambria Math" w:hAnsi="Cambria Math" w:cs="Cambria Math"/>
          <w:sz w:val="24"/>
          <w:szCs w:val="24"/>
        </w:rPr>
        <w:t>₋₁</w:t>
      </w:r>
      <w:r w:rsidRPr="003E3BF8">
        <w:rPr>
          <w:rFonts w:ascii="Arial" w:hAnsi="Arial" w:cs="Arial"/>
          <w:sz w:val="24"/>
          <w:szCs w:val="24"/>
        </w:rPr>
        <w:t>¹ πcos(πx/2) dx = π × 2 × (2/π) = 4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lastRenderedPageBreak/>
        <w:br/>
        <w:t>Result: 4</w:t>
      </w:r>
    </w:p>
    <w:p w14:paraId="420A1A19" w14:textId="77777777" w:rsidR="00394C62" w:rsidRPr="003E3BF8" w:rsidRDefault="003E3BF8">
      <w:pPr>
        <w:pStyle w:val="Heading2"/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Final Results</w:t>
      </w:r>
    </w:p>
    <w:p w14:paraId="1897F8CB" w14:textId="326798B1" w:rsidR="00394C62" w:rsidRPr="003E3BF8" w:rsidRDefault="003E3BF8">
      <w:pPr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1. Part (a): 38</w:t>
      </w:r>
      <w:r w:rsidRPr="003E3BF8">
        <w:rPr>
          <w:rFonts w:ascii="Arial" w:hAnsi="Arial" w:cs="Arial"/>
          <w:sz w:val="24"/>
          <w:szCs w:val="24"/>
        </w:rPr>
        <w:br/>
        <w:t>2. Part (b): 1</w:t>
      </w:r>
      <w:r w:rsidRPr="003E3BF8">
        <w:rPr>
          <w:rFonts w:ascii="Arial" w:hAnsi="Arial" w:cs="Arial"/>
          <w:sz w:val="24"/>
          <w:szCs w:val="24"/>
        </w:rPr>
        <w:br/>
        <w:t>3. Part (c): 1</w:t>
      </w:r>
      <w:r w:rsidRPr="003E3BF8">
        <w:rPr>
          <w:rFonts w:ascii="Arial" w:hAnsi="Arial" w:cs="Arial"/>
          <w:sz w:val="24"/>
          <w:szCs w:val="24"/>
        </w:rPr>
        <w:br/>
        <w:t>4. Part (d): 4</w:t>
      </w:r>
    </w:p>
    <w:p w14:paraId="4B597A78" w14:textId="07BB217E" w:rsidR="00D8505C" w:rsidRPr="003E3BF8" w:rsidRDefault="00D8505C">
      <w:pPr>
        <w:rPr>
          <w:rFonts w:ascii="Arial" w:hAnsi="Arial" w:cs="Arial"/>
          <w:b/>
          <w:bCs/>
          <w:color w:val="31849B" w:themeColor="accent5" w:themeShade="BF"/>
          <w:sz w:val="24"/>
          <w:szCs w:val="24"/>
        </w:rPr>
      </w:pPr>
    </w:p>
    <w:p w14:paraId="31009CE4" w14:textId="77777777" w:rsidR="00D8505C" w:rsidRPr="003E3BF8" w:rsidRDefault="00D8505C">
      <w:pPr>
        <w:rPr>
          <w:rFonts w:ascii="Arial" w:hAnsi="Arial" w:cs="Arial"/>
          <w:b/>
          <w:bCs/>
          <w:color w:val="31849B" w:themeColor="accent5" w:themeShade="BF"/>
          <w:sz w:val="28"/>
          <w:szCs w:val="28"/>
        </w:rPr>
      </w:pPr>
    </w:p>
    <w:p w14:paraId="0632A4B3" w14:textId="4D3255F4" w:rsidR="00D8505C" w:rsidRPr="003E3BF8" w:rsidRDefault="00D8505C">
      <w:pPr>
        <w:rPr>
          <w:rFonts w:ascii="Arial" w:hAnsi="Arial" w:cs="Arial"/>
          <w:b/>
          <w:bCs/>
          <w:color w:val="31849B" w:themeColor="accent5" w:themeShade="BF"/>
          <w:sz w:val="28"/>
          <w:szCs w:val="28"/>
        </w:rPr>
      </w:pPr>
      <w:r w:rsidRPr="003E3BF8">
        <w:rPr>
          <w:rFonts w:ascii="Arial" w:hAnsi="Arial" w:cs="Arial"/>
          <w:b/>
          <w:bCs/>
          <w:color w:val="31849B" w:themeColor="accent5" w:themeShade="BF"/>
          <w:sz w:val="28"/>
          <w:szCs w:val="28"/>
        </w:rPr>
        <w:t>Problem 2</w:t>
      </w:r>
    </w:p>
    <w:p w14:paraId="32CED227" w14:textId="77777777" w:rsidR="00D8505C" w:rsidRPr="003E3BF8" w:rsidRDefault="00D8505C" w:rsidP="00D8505C">
      <w:pPr>
        <w:pStyle w:val="Heading1"/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Detailed Solution to Indefinite Integrals</w:t>
      </w:r>
    </w:p>
    <w:p w14:paraId="4360FCAE" w14:textId="77777777" w:rsidR="00D8505C" w:rsidRPr="003E3BF8" w:rsidRDefault="00D8505C" w:rsidP="00D8505C">
      <w:pPr>
        <w:pStyle w:val="Heading2"/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Part (a): ∫ x² cos(x³) dx</w:t>
      </w:r>
    </w:p>
    <w:p w14:paraId="7ACA893B" w14:textId="02D8B993" w:rsidR="00D8505C" w:rsidRPr="003E3BF8" w:rsidRDefault="00D8505C" w:rsidP="00D8505C">
      <w:pPr>
        <w:rPr>
          <w:rFonts w:ascii="Arial" w:hAnsi="Arial" w:cs="Arial"/>
          <w:b/>
          <w:bCs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Step 1: Use substitution:</w:t>
      </w:r>
      <w:r w:rsidRPr="003E3BF8">
        <w:rPr>
          <w:rFonts w:ascii="Arial" w:hAnsi="Arial" w:cs="Arial"/>
          <w:sz w:val="24"/>
          <w:szCs w:val="24"/>
        </w:rPr>
        <w:br/>
        <w:t>Let u = x³, so that:</w:t>
      </w:r>
      <w:r w:rsidRPr="003E3BF8">
        <w:rPr>
          <w:rFonts w:ascii="Arial" w:hAnsi="Arial" w:cs="Arial"/>
          <w:sz w:val="24"/>
          <w:szCs w:val="24"/>
        </w:rPr>
        <w:br/>
        <w:t>du = 3x² dx, or equivalently, du/3 = x² dx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Step 2: Rewrite the integral in terms of u:</w:t>
      </w:r>
      <w:r w:rsidRPr="003E3BF8">
        <w:rPr>
          <w:rFonts w:ascii="Arial" w:hAnsi="Arial" w:cs="Arial"/>
          <w:sz w:val="24"/>
          <w:szCs w:val="24"/>
        </w:rPr>
        <w:br/>
        <w:t>∫ x² cos(x³) dx = ∫ cos(u) (du/3) = (1/3) ∫ cos(u) du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Step 3: Solve the integral:</w:t>
      </w:r>
      <w:r w:rsidRPr="003E3BF8">
        <w:rPr>
          <w:rFonts w:ascii="Arial" w:hAnsi="Arial" w:cs="Arial"/>
          <w:sz w:val="24"/>
          <w:szCs w:val="24"/>
        </w:rPr>
        <w:br/>
        <w:t>We know that ∫ cos(u) du = sin(u)</w:t>
      </w:r>
      <w:r w:rsidRPr="003E3BF8">
        <w:rPr>
          <w:rFonts w:ascii="Arial" w:hAnsi="Arial" w:cs="Arial"/>
          <w:sz w:val="24"/>
          <w:szCs w:val="24"/>
        </w:rPr>
        <w:br/>
        <w:t>Thus, the integral becomes:</w:t>
      </w:r>
      <w:r w:rsidRPr="003E3BF8">
        <w:rPr>
          <w:rFonts w:ascii="Arial" w:hAnsi="Arial" w:cs="Arial"/>
          <w:sz w:val="24"/>
          <w:szCs w:val="24"/>
        </w:rPr>
        <w:br/>
        <w:t>(1/3) ∫ cos(u) du = (1/3) sin(u) + C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Step 4: Substitute back u = x³:</w:t>
      </w:r>
      <w:r w:rsidRPr="003E3BF8">
        <w:rPr>
          <w:rFonts w:ascii="Arial" w:hAnsi="Arial" w:cs="Arial"/>
          <w:sz w:val="24"/>
          <w:szCs w:val="24"/>
        </w:rPr>
        <w:br/>
        <w:t>The solution is:</w:t>
      </w:r>
      <w:r w:rsidRPr="003E3BF8">
        <w:rPr>
          <w:rFonts w:ascii="Arial" w:hAnsi="Arial" w:cs="Arial"/>
          <w:sz w:val="24"/>
          <w:szCs w:val="24"/>
        </w:rPr>
        <w:br/>
        <w:t>(1/3) sin(x³) + C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b/>
          <w:bCs/>
          <w:sz w:val="24"/>
          <w:szCs w:val="24"/>
        </w:rPr>
        <w:t>Final Result: (1/3) sin(x³) + C</w:t>
      </w:r>
    </w:p>
    <w:p w14:paraId="4F53E709" w14:textId="60D32BAC" w:rsidR="003E3BF8" w:rsidRPr="003E3BF8" w:rsidRDefault="003E3BF8" w:rsidP="00D8505C">
      <w:pPr>
        <w:rPr>
          <w:rFonts w:ascii="Arial" w:hAnsi="Arial" w:cs="Arial"/>
          <w:sz w:val="24"/>
          <w:szCs w:val="24"/>
        </w:rPr>
      </w:pPr>
    </w:p>
    <w:p w14:paraId="203F4971" w14:textId="36F1335E" w:rsidR="003E3BF8" w:rsidRPr="003E3BF8" w:rsidRDefault="003E3BF8" w:rsidP="00D8505C">
      <w:pPr>
        <w:rPr>
          <w:rFonts w:ascii="Arial" w:hAnsi="Arial" w:cs="Arial"/>
          <w:sz w:val="24"/>
          <w:szCs w:val="24"/>
        </w:rPr>
      </w:pPr>
    </w:p>
    <w:p w14:paraId="5E4C6348" w14:textId="33899B99" w:rsidR="003E3BF8" w:rsidRPr="003E3BF8" w:rsidRDefault="003E3BF8" w:rsidP="00D8505C">
      <w:pPr>
        <w:rPr>
          <w:rFonts w:ascii="Arial" w:hAnsi="Arial" w:cs="Arial"/>
          <w:sz w:val="24"/>
          <w:szCs w:val="24"/>
        </w:rPr>
      </w:pPr>
    </w:p>
    <w:p w14:paraId="4122F946" w14:textId="75C1D136" w:rsidR="003E3BF8" w:rsidRPr="003E3BF8" w:rsidRDefault="003E3BF8" w:rsidP="00D8505C">
      <w:pPr>
        <w:rPr>
          <w:rFonts w:ascii="Arial" w:hAnsi="Arial" w:cs="Arial"/>
          <w:sz w:val="24"/>
          <w:szCs w:val="24"/>
        </w:rPr>
      </w:pPr>
    </w:p>
    <w:p w14:paraId="2783FC34" w14:textId="0D6F2CD6" w:rsidR="003E3BF8" w:rsidRPr="003E3BF8" w:rsidRDefault="003E3BF8" w:rsidP="00D8505C">
      <w:pPr>
        <w:rPr>
          <w:rFonts w:ascii="Arial" w:hAnsi="Arial" w:cs="Arial"/>
          <w:sz w:val="24"/>
          <w:szCs w:val="24"/>
        </w:rPr>
      </w:pPr>
    </w:p>
    <w:p w14:paraId="7D17CE54" w14:textId="77777777" w:rsidR="003E3BF8" w:rsidRPr="003E3BF8" w:rsidRDefault="003E3BF8" w:rsidP="00D8505C">
      <w:pPr>
        <w:rPr>
          <w:rFonts w:ascii="Arial" w:hAnsi="Arial" w:cs="Arial"/>
          <w:sz w:val="24"/>
          <w:szCs w:val="24"/>
        </w:rPr>
      </w:pPr>
    </w:p>
    <w:tbl>
      <w:tblPr>
        <w:tblW w:w="2880" w:type="dxa"/>
        <w:tblInd w:w="113" w:type="dxa"/>
        <w:tblLook w:val="04A0" w:firstRow="1" w:lastRow="0" w:firstColumn="1" w:lastColumn="0" w:noHBand="0" w:noVBand="1"/>
      </w:tblPr>
      <w:tblGrid>
        <w:gridCol w:w="1218"/>
        <w:gridCol w:w="1218"/>
        <w:gridCol w:w="960"/>
      </w:tblGrid>
      <w:tr w:rsidR="00695277" w:rsidRPr="00695277" w14:paraId="52C66248" w14:textId="77777777" w:rsidTr="0069527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B55388" w14:textId="77777777" w:rsidR="00695277" w:rsidRPr="00695277" w:rsidRDefault="00695277" w:rsidP="006952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27354" w14:textId="77777777" w:rsidR="00695277" w:rsidRPr="00695277" w:rsidRDefault="00695277" w:rsidP="006952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f(x) = x^2 * cos(x^3)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3F26" w14:textId="77777777" w:rsidR="00695277" w:rsidRPr="00695277" w:rsidRDefault="00695277" w:rsidP="006952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95277" w:rsidRPr="00695277" w14:paraId="644E3685" w14:textId="77777777" w:rsidTr="006952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36F4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FD78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9B5E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28AE758E" w14:textId="77777777" w:rsidTr="006952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7033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-1.71429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0CE0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0.939802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B7A1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50596A62" w14:textId="77777777" w:rsidTr="006952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88CD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-1.42857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ED81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-1.98886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16DA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760C1FA5" w14:textId="77777777" w:rsidTr="006952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0C7E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-1.14286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FDEA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0.101885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C012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40E9DB7D" w14:textId="77777777" w:rsidTr="006952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E41E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-0.85714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3162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0.593766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5851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03628048" w14:textId="77777777" w:rsidTr="006952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2FDC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-0.57143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08E1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0.320863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602D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6BF1799B" w14:textId="77777777" w:rsidTr="006952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0D24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-0.28571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06C1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0.08161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EA84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3AEE7993" w14:textId="77777777" w:rsidTr="006952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1D3B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25E5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8446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23DCBF46" w14:textId="77777777" w:rsidTr="006952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D7E3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0.285714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175A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0.08161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A326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2EB9BECD" w14:textId="77777777" w:rsidTr="006952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AB6E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0.571429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9459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0.320863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D7B3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1E25014B" w14:textId="77777777" w:rsidTr="006952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90F8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0.857143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536A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0.593766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AA66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7262C9E8" w14:textId="77777777" w:rsidTr="006952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6601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1.142857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D9FA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0.101885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2CB3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68EAE98E" w14:textId="77777777" w:rsidTr="006952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C549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1.428571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7309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-1.98886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0139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2A29353E" w14:textId="77777777" w:rsidTr="006952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E48D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1.714286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A148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0.939802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1981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577FA26F" w14:textId="77777777" w:rsidTr="006952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5B07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C44E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B6FC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7DBCC4A1" w14:textId="77777777" w:rsidR="00695277" w:rsidRPr="003E3BF8" w:rsidRDefault="00695277" w:rsidP="00D8505C">
      <w:pPr>
        <w:rPr>
          <w:rFonts w:ascii="Arial" w:hAnsi="Arial" w:cs="Arial"/>
          <w:sz w:val="24"/>
          <w:szCs w:val="24"/>
        </w:rPr>
      </w:pPr>
    </w:p>
    <w:p w14:paraId="5CA77D4B" w14:textId="2D9FF27B" w:rsidR="00695277" w:rsidRPr="003E3BF8" w:rsidRDefault="00695277" w:rsidP="00D8505C">
      <w:pPr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26118D" wp14:editId="0B7C4942">
            <wp:extent cx="5006340" cy="2952750"/>
            <wp:effectExtent l="0" t="0" r="381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A3DBEB-386C-4BF8-B3AD-57881C7202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6FF9D76" w14:textId="77777777" w:rsidR="00D8505C" w:rsidRPr="003E3BF8" w:rsidRDefault="00D8505C" w:rsidP="00D8505C">
      <w:pPr>
        <w:pStyle w:val="Heading2"/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Part (b): ∫ (cos(3t) / (1 + sin(3t))) dt</w:t>
      </w:r>
    </w:p>
    <w:p w14:paraId="5748899D" w14:textId="77777777" w:rsidR="00D8505C" w:rsidRPr="003E3BF8" w:rsidRDefault="00D8505C" w:rsidP="00D8505C">
      <w:pPr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Step 1: Use substitution:</w:t>
      </w:r>
      <w:r w:rsidRPr="003E3BF8">
        <w:rPr>
          <w:rFonts w:ascii="Arial" w:hAnsi="Arial" w:cs="Arial"/>
          <w:sz w:val="24"/>
          <w:szCs w:val="24"/>
        </w:rPr>
        <w:br/>
        <w:t>Let u = 1 + sin(3t), so that:</w:t>
      </w:r>
      <w:r w:rsidRPr="003E3BF8">
        <w:rPr>
          <w:rFonts w:ascii="Arial" w:hAnsi="Arial" w:cs="Arial"/>
          <w:sz w:val="24"/>
          <w:szCs w:val="24"/>
        </w:rPr>
        <w:br/>
        <w:t>du = 3cos(3t) dt, or equivalently, du/3 = cos(3t) dt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lastRenderedPageBreak/>
        <w:br/>
        <w:t>Step 2: Rewrite the integral in terms of u:</w:t>
      </w:r>
      <w:r w:rsidRPr="003E3BF8">
        <w:rPr>
          <w:rFonts w:ascii="Arial" w:hAnsi="Arial" w:cs="Arial"/>
          <w:sz w:val="24"/>
          <w:szCs w:val="24"/>
        </w:rPr>
        <w:br/>
        <w:t>∫ (cos(3t) / (1 + sin(3t))) dt = ∫ (1/u) (du/3) = (1/3) ∫ (1/u) du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Step 3: Solve the integral:</w:t>
      </w:r>
      <w:r w:rsidRPr="003E3BF8">
        <w:rPr>
          <w:rFonts w:ascii="Arial" w:hAnsi="Arial" w:cs="Arial"/>
          <w:sz w:val="24"/>
          <w:szCs w:val="24"/>
        </w:rPr>
        <w:br/>
        <w:t xml:space="preserve">We know that ∫ (1/u) du = </w:t>
      </w:r>
      <w:proofErr w:type="spellStart"/>
      <w:r w:rsidRPr="003E3BF8">
        <w:rPr>
          <w:rFonts w:ascii="Arial" w:hAnsi="Arial" w:cs="Arial"/>
          <w:sz w:val="24"/>
          <w:szCs w:val="24"/>
        </w:rPr>
        <w:t>ln|u</w:t>
      </w:r>
      <w:proofErr w:type="spellEnd"/>
      <w:r w:rsidRPr="003E3BF8">
        <w:rPr>
          <w:rFonts w:ascii="Arial" w:hAnsi="Arial" w:cs="Arial"/>
          <w:sz w:val="24"/>
          <w:szCs w:val="24"/>
        </w:rPr>
        <w:t>|</w:t>
      </w:r>
      <w:r w:rsidRPr="003E3BF8">
        <w:rPr>
          <w:rFonts w:ascii="Arial" w:hAnsi="Arial" w:cs="Arial"/>
          <w:sz w:val="24"/>
          <w:szCs w:val="24"/>
        </w:rPr>
        <w:br/>
        <w:t>Thus, the integral becomes:</w:t>
      </w:r>
      <w:r w:rsidRPr="003E3BF8">
        <w:rPr>
          <w:rFonts w:ascii="Arial" w:hAnsi="Arial" w:cs="Arial"/>
          <w:sz w:val="24"/>
          <w:szCs w:val="24"/>
        </w:rPr>
        <w:br/>
        <w:t xml:space="preserve">(1/3) ∫ (1/u) du = (1/3) </w:t>
      </w:r>
      <w:proofErr w:type="spellStart"/>
      <w:r w:rsidRPr="003E3BF8">
        <w:rPr>
          <w:rFonts w:ascii="Arial" w:hAnsi="Arial" w:cs="Arial"/>
          <w:sz w:val="24"/>
          <w:szCs w:val="24"/>
        </w:rPr>
        <w:t>ln|u</w:t>
      </w:r>
      <w:proofErr w:type="spellEnd"/>
      <w:r w:rsidRPr="003E3BF8">
        <w:rPr>
          <w:rFonts w:ascii="Arial" w:hAnsi="Arial" w:cs="Arial"/>
          <w:sz w:val="24"/>
          <w:szCs w:val="24"/>
        </w:rPr>
        <w:t>| + C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Step 4: Substitute back u = 1 + sin(3t):</w:t>
      </w:r>
      <w:r w:rsidRPr="003E3BF8">
        <w:rPr>
          <w:rFonts w:ascii="Arial" w:hAnsi="Arial" w:cs="Arial"/>
          <w:sz w:val="24"/>
          <w:szCs w:val="24"/>
        </w:rPr>
        <w:br/>
        <w:t>The solution is:</w:t>
      </w:r>
      <w:r w:rsidRPr="003E3BF8">
        <w:rPr>
          <w:rFonts w:ascii="Arial" w:hAnsi="Arial" w:cs="Arial"/>
          <w:sz w:val="24"/>
          <w:szCs w:val="24"/>
        </w:rPr>
        <w:br/>
        <w:t>(1/3) ln|1 + sin(3t)| + C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Final Result: (1/3) ln|1 + sin(3t)| + C</w:t>
      </w:r>
    </w:p>
    <w:p w14:paraId="1F1850F4" w14:textId="696D8BC0" w:rsidR="00D8505C" w:rsidRPr="003E3BF8" w:rsidRDefault="00D8505C">
      <w:pPr>
        <w:rPr>
          <w:rFonts w:ascii="Arial" w:hAnsi="Arial" w:cs="Arial"/>
          <w:b/>
          <w:bCs/>
          <w:color w:val="31849B" w:themeColor="accent5" w:themeShade="BF"/>
          <w:sz w:val="24"/>
          <w:szCs w:val="24"/>
        </w:rPr>
      </w:pPr>
    </w:p>
    <w:tbl>
      <w:tblPr>
        <w:tblW w:w="3066" w:type="dxa"/>
        <w:tblInd w:w="113" w:type="dxa"/>
        <w:tblLook w:val="04A0" w:firstRow="1" w:lastRow="0" w:firstColumn="1" w:lastColumn="0" w:noHBand="0" w:noVBand="1"/>
      </w:tblPr>
      <w:tblGrid>
        <w:gridCol w:w="1218"/>
        <w:gridCol w:w="1218"/>
        <w:gridCol w:w="960"/>
      </w:tblGrid>
      <w:tr w:rsidR="00695277" w:rsidRPr="00695277" w14:paraId="062AC49B" w14:textId="77777777" w:rsidTr="00695277">
        <w:trPr>
          <w:trHeight w:val="288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F5E67" w14:textId="77777777" w:rsidR="00695277" w:rsidRPr="00695277" w:rsidRDefault="00695277" w:rsidP="006952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57001" w14:textId="77777777" w:rsidR="00695277" w:rsidRPr="00695277" w:rsidRDefault="00695277" w:rsidP="006952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f(t) = cos(3t) / (1 + sin(3t))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C75A" w14:textId="77777777" w:rsidR="00695277" w:rsidRPr="00695277" w:rsidRDefault="00695277" w:rsidP="006952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95277" w:rsidRPr="00695277" w14:paraId="3F165783" w14:textId="77777777" w:rsidTr="00695277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19FE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FB23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0.750476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7410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624B9142" w14:textId="77777777" w:rsidTr="00695277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244A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-1.71429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13B5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0.21862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E503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75C63D7A" w14:textId="77777777" w:rsidTr="00695277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83D8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-1.42857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BA66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-0.21663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DF73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5C669D7A" w14:textId="77777777" w:rsidTr="00695277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7784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-1.14286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E914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-0.74751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9435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7B435023" w14:textId="77777777" w:rsidTr="00695277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448F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-0.85714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09BB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-1.82911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EE00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5CD82F7B" w14:textId="77777777" w:rsidTr="00695277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3C42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-0.57143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9F65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-13.9144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C35A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611C5A02" w14:textId="77777777" w:rsidTr="00695277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6F14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-0.28571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3399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2.682516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4C9F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65E1993C" w14:textId="77777777" w:rsidTr="00695277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EE4C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9ED8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9804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72F193FF" w14:textId="77777777" w:rsidTr="00695277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6D17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0.285714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BA1C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0.372784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AB33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0A63DB36" w14:textId="77777777" w:rsidTr="00695277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A0FD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0.571429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CD6B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-0.07187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74F6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422C97F8" w14:textId="77777777" w:rsidTr="00695277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51ED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0.857143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CA7D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-0.54671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EBA3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583958C1" w14:textId="77777777" w:rsidTr="00695277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D112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1.142857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806B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-1.33777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83C2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40E0413D" w14:textId="77777777" w:rsidTr="00695277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D58E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1.428571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8292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-4.61608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2103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5910B512" w14:textId="77777777" w:rsidTr="00695277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9022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1.714286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536D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4.574137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45CD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5277" w:rsidRPr="00695277" w14:paraId="3D8BF534" w14:textId="77777777" w:rsidTr="00695277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4715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DEC7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52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1.332488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2C5D" w14:textId="77777777" w:rsidR="00695277" w:rsidRPr="00695277" w:rsidRDefault="00695277" w:rsidP="006952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2A97221D" w14:textId="665E3926" w:rsidR="00695277" w:rsidRPr="003E3BF8" w:rsidRDefault="00695277">
      <w:pPr>
        <w:rPr>
          <w:rFonts w:ascii="Arial" w:hAnsi="Arial" w:cs="Arial"/>
          <w:b/>
          <w:bCs/>
          <w:color w:val="31849B" w:themeColor="accent5" w:themeShade="BF"/>
          <w:sz w:val="24"/>
          <w:szCs w:val="24"/>
        </w:rPr>
      </w:pPr>
    </w:p>
    <w:p w14:paraId="440F5D99" w14:textId="6C7888D9" w:rsidR="00D8505C" w:rsidRPr="003E3BF8" w:rsidRDefault="00695277">
      <w:pPr>
        <w:rPr>
          <w:rFonts w:ascii="Arial" w:hAnsi="Arial" w:cs="Arial"/>
          <w:b/>
          <w:bCs/>
          <w:color w:val="31849B" w:themeColor="accent5" w:themeShade="BF"/>
          <w:sz w:val="24"/>
          <w:szCs w:val="24"/>
        </w:rPr>
      </w:pPr>
      <w:r w:rsidRPr="003E3BF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726E218" wp14:editId="59BC96E6">
            <wp:extent cx="5052060" cy="2998470"/>
            <wp:effectExtent l="0" t="0" r="1524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2D9593E-401F-46EC-AF4D-85ADA86636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6531AA7" w14:textId="44A4ECA9" w:rsidR="00D8505C" w:rsidRPr="003E3BF8" w:rsidRDefault="00D8505C" w:rsidP="00D8505C">
      <w:pPr>
        <w:jc w:val="right"/>
        <w:rPr>
          <w:rFonts w:ascii="Arial" w:hAnsi="Arial" w:cs="Arial"/>
          <w:sz w:val="24"/>
          <w:szCs w:val="24"/>
        </w:rPr>
      </w:pPr>
    </w:p>
    <w:p w14:paraId="0617EF9B" w14:textId="47A64B02" w:rsidR="00695277" w:rsidRPr="003E3BF8" w:rsidRDefault="00695277" w:rsidP="00D8505C">
      <w:pPr>
        <w:jc w:val="right"/>
        <w:rPr>
          <w:rFonts w:ascii="Arial" w:hAnsi="Arial" w:cs="Arial"/>
          <w:sz w:val="24"/>
          <w:szCs w:val="24"/>
        </w:rPr>
      </w:pPr>
    </w:p>
    <w:p w14:paraId="728275F7" w14:textId="11F47CFE" w:rsidR="00695277" w:rsidRPr="003E3BF8" w:rsidRDefault="00695277" w:rsidP="00D8505C">
      <w:pPr>
        <w:jc w:val="right"/>
        <w:rPr>
          <w:rFonts w:ascii="Arial" w:hAnsi="Arial" w:cs="Arial"/>
          <w:sz w:val="24"/>
          <w:szCs w:val="24"/>
        </w:rPr>
      </w:pPr>
    </w:p>
    <w:p w14:paraId="6B6BE447" w14:textId="5B0BF8AE" w:rsidR="00695277" w:rsidRDefault="00695277" w:rsidP="00695277">
      <w:pPr>
        <w:rPr>
          <w:rFonts w:ascii="Arial" w:hAnsi="Arial" w:cs="Arial"/>
          <w:b/>
          <w:bCs/>
          <w:color w:val="31849B" w:themeColor="accent5" w:themeShade="BF"/>
          <w:sz w:val="28"/>
          <w:szCs w:val="28"/>
        </w:rPr>
      </w:pPr>
      <w:r w:rsidRPr="003E3BF8">
        <w:rPr>
          <w:rFonts w:ascii="Arial" w:hAnsi="Arial" w:cs="Arial"/>
          <w:b/>
          <w:bCs/>
          <w:color w:val="31849B" w:themeColor="accent5" w:themeShade="BF"/>
          <w:sz w:val="28"/>
          <w:szCs w:val="28"/>
        </w:rPr>
        <w:t xml:space="preserve">Problem 3 </w:t>
      </w:r>
    </w:p>
    <w:p w14:paraId="75501322" w14:textId="77777777" w:rsidR="003E3BF8" w:rsidRPr="003E3BF8" w:rsidRDefault="003E3BF8" w:rsidP="00695277">
      <w:pPr>
        <w:rPr>
          <w:rFonts w:ascii="Arial" w:hAnsi="Arial" w:cs="Arial"/>
          <w:b/>
          <w:bCs/>
          <w:color w:val="31849B" w:themeColor="accent5" w:themeShade="BF"/>
          <w:sz w:val="28"/>
          <w:szCs w:val="28"/>
        </w:rPr>
      </w:pPr>
    </w:p>
    <w:p w14:paraId="77401EB9" w14:textId="77777777" w:rsidR="003E3BF8" w:rsidRPr="003E3BF8" w:rsidRDefault="003E3BF8" w:rsidP="003E3BF8">
      <w:pPr>
        <w:pStyle w:val="Heading2"/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1. Define and Graph the Function</w:t>
      </w:r>
    </w:p>
    <w:p w14:paraId="71E79943" w14:textId="77777777" w:rsidR="003E3BF8" w:rsidRPr="003E3BF8" w:rsidRDefault="003E3BF8" w:rsidP="003E3BF8">
      <w:pPr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The elevation of the path is given by the function:</w:t>
      </w:r>
      <w:r w:rsidRPr="003E3BF8">
        <w:rPr>
          <w:rFonts w:ascii="Arial" w:hAnsi="Arial" w:cs="Arial"/>
          <w:sz w:val="24"/>
          <w:szCs w:val="24"/>
        </w:rPr>
        <w:br/>
        <w:t>f(x) = x³ - 5x² + 30, where x measures horizontal distance. We compute values of f(x) for 15 evenly spaced points in the range [0, 4] and plot the graph.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Values of f(x) at these points have been saved in an Excel file for visualization.</w:t>
      </w:r>
    </w:p>
    <w:p w14:paraId="5CEF9B7F" w14:textId="77777777" w:rsidR="003E3BF8" w:rsidRPr="003E3BF8" w:rsidRDefault="003E3BF8" w:rsidP="003E3BF8">
      <w:pPr>
        <w:pStyle w:val="Heading2"/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2. Find the Average Value of the Function</w:t>
      </w:r>
    </w:p>
    <w:p w14:paraId="6F2D3039" w14:textId="77777777" w:rsidR="003E3BF8" w:rsidRPr="003E3BF8" w:rsidRDefault="003E3BF8" w:rsidP="003E3BF8">
      <w:pPr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The average value of a function f(x) over the interval [a, b] is given by:</w:t>
      </w:r>
      <w:r w:rsidRPr="003E3BF8">
        <w:rPr>
          <w:rFonts w:ascii="Arial" w:hAnsi="Arial" w:cs="Arial"/>
          <w:sz w:val="24"/>
          <w:szCs w:val="24"/>
        </w:rPr>
        <w:br/>
        <w:t>Average Value = (1 / (b - a)) ∫ₐᵇ f(x) dx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For this function:</w:t>
      </w:r>
      <w:r w:rsidRPr="003E3BF8">
        <w:rPr>
          <w:rFonts w:ascii="Arial" w:hAnsi="Arial" w:cs="Arial"/>
          <w:sz w:val="24"/>
          <w:szCs w:val="24"/>
        </w:rPr>
        <w:br/>
        <w:t>f(x) = x³ - 5x² + 30, and the interval is [0, 4].</w:t>
      </w:r>
    </w:p>
    <w:p w14:paraId="339FF9C9" w14:textId="77777777" w:rsidR="003E3BF8" w:rsidRPr="003E3BF8" w:rsidRDefault="003E3BF8" w:rsidP="003E3BF8">
      <w:pPr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Step 1: Write the formula for the average value:</w:t>
      </w:r>
      <w:r w:rsidRPr="003E3BF8">
        <w:rPr>
          <w:rFonts w:ascii="Arial" w:hAnsi="Arial" w:cs="Arial"/>
          <w:sz w:val="24"/>
          <w:szCs w:val="24"/>
        </w:rPr>
        <w:br/>
        <w:t>Average Value = (1 / (4 - 0)) ∫</w:t>
      </w:r>
      <w:r w:rsidRPr="003E3BF8">
        <w:rPr>
          <w:rFonts w:ascii="Cambria Math" w:hAnsi="Cambria Math" w:cs="Cambria Math"/>
          <w:sz w:val="24"/>
          <w:szCs w:val="24"/>
        </w:rPr>
        <w:t>₀</w:t>
      </w:r>
      <w:r w:rsidRPr="003E3BF8">
        <w:rPr>
          <w:rFonts w:ascii="Arial" w:hAnsi="Arial" w:cs="Arial"/>
          <w:sz w:val="24"/>
          <w:szCs w:val="24"/>
        </w:rPr>
        <w:t>⁴ (x³ - 5x² + 30) dx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lastRenderedPageBreak/>
        <w:t>Step 2: Compute the integral:</w:t>
      </w:r>
      <w:r w:rsidRPr="003E3BF8">
        <w:rPr>
          <w:rFonts w:ascii="Arial" w:hAnsi="Arial" w:cs="Arial"/>
          <w:sz w:val="24"/>
          <w:szCs w:val="24"/>
        </w:rPr>
        <w:br/>
      </w:r>
      <w:proofErr w:type="gramStart"/>
      <w:r w:rsidRPr="003E3BF8">
        <w:rPr>
          <w:rFonts w:ascii="Arial" w:hAnsi="Arial" w:cs="Arial"/>
          <w:sz w:val="24"/>
          <w:szCs w:val="24"/>
        </w:rPr>
        <w:t>∫(</w:t>
      </w:r>
      <w:proofErr w:type="gramEnd"/>
      <w:r w:rsidRPr="003E3BF8">
        <w:rPr>
          <w:rFonts w:ascii="Arial" w:hAnsi="Arial" w:cs="Arial"/>
          <w:sz w:val="24"/>
          <w:szCs w:val="24"/>
        </w:rPr>
        <w:t>x³ - 5x² + 30) dx = (1/4)x⁴ - (5/3)x³ + 30x</w:t>
      </w:r>
      <w:r w:rsidRPr="003E3BF8">
        <w:rPr>
          <w:rFonts w:ascii="Arial" w:hAnsi="Arial" w:cs="Arial"/>
          <w:sz w:val="24"/>
          <w:szCs w:val="24"/>
        </w:rPr>
        <w:br/>
        <w:t>Evaluating this from 0 to 4:</w:t>
      </w:r>
      <w:r w:rsidRPr="003E3BF8">
        <w:rPr>
          <w:rFonts w:ascii="Arial" w:hAnsi="Arial" w:cs="Arial"/>
          <w:sz w:val="24"/>
          <w:szCs w:val="24"/>
        </w:rPr>
        <w:br/>
        <w:t>[(1/4)(4⁴) - (5/3)(4³) + 30(4)] - [(1/4)(0⁴) - (5/3)(0³) + 30(0)]</w:t>
      </w:r>
    </w:p>
    <w:p w14:paraId="1B3E7042" w14:textId="77777777" w:rsidR="003E3BF8" w:rsidRPr="003E3BF8" w:rsidRDefault="003E3BF8" w:rsidP="003E3BF8">
      <w:pPr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Step 3: Simplify:</w:t>
      </w:r>
      <w:r w:rsidRPr="003E3BF8">
        <w:rPr>
          <w:rFonts w:ascii="Arial" w:hAnsi="Arial" w:cs="Arial"/>
          <w:sz w:val="24"/>
          <w:szCs w:val="24"/>
        </w:rPr>
        <w:br/>
        <w:t>[(1/</w:t>
      </w:r>
      <w:proofErr w:type="gramStart"/>
      <w:r w:rsidRPr="003E3BF8">
        <w:rPr>
          <w:rFonts w:ascii="Arial" w:hAnsi="Arial" w:cs="Arial"/>
          <w:sz w:val="24"/>
          <w:szCs w:val="24"/>
        </w:rPr>
        <w:t>4)(</w:t>
      </w:r>
      <w:proofErr w:type="gramEnd"/>
      <w:r w:rsidRPr="003E3BF8">
        <w:rPr>
          <w:rFonts w:ascii="Arial" w:hAnsi="Arial" w:cs="Arial"/>
          <w:sz w:val="24"/>
          <w:szCs w:val="24"/>
        </w:rPr>
        <w:t>256) - (5/3)(64) + 120] - [0] = 64 - 106.67 + 120 = 77.33</w:t>
      </w:r>
      <w:r w:rsidRPr="003E3BF8">
        <w:rPr>
          <w:rFonts w:ascii="Arial" w:hAnsi="Arial" w:cs="Arial"/>
          <w:sz w:val="24"/>
          <w:szCs w:val="24"/>
        </w:rPr>
        <w:br/>
      </w:r>
      <w:r w:rsidRPr="003E3BF8">
        <w:rPr>
          <w:rFonts w:ascii="Arial" w:hAnsi="Arial" w:cs="Arial"/>
          <w:sz w:val="24"/>
          <w:szCs w:val="24"/>
        </w:rPr>
        <w:br/>
        <w:t>Step 4: Divide by (4 - 0):</w:t>
      </w:r>
      <w:r w:rsidRPr="003E3BF8">
        <w:rPr>
          <w:rFonts w:ascii="Arial" w:hAnsi="Arial" w:cs="Arial"/>
          <w:sz w:val="24"/>
          <w:szCs w:val="24"/>
        </w:rPr>
        <w:br/>
        <w:t>Average Value = 77.33 / 4 = 19.33</w:t>
      </w:r>
    </w:p>
    <w:p w14:paraId="45655E75" w14:textId="77777777" w:rsidR="003E3BF8" w:rsidRPr="003E3BF8" w:rsidRDefault="003E3BF8" w:rsidP="003E3BF8">
      <w:pPr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Final Result: The average value of the elevation function is approximately 19.33.</w:t>
      </w:r>
    </w:p>
    <w:p w14:paraId="5CE5771C" w14:textId="77777777" w:rsidR="003E3BF8" w:rsidRPr="003E3BF8" w:rsidRDefault="003E3BF8" w:rsidP="003E3BF8">
      <w:pPr>
        <w:pStyle w:val="Heading2"/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Graph and Data</w:t>
      </w:r>
    </w:p>
    <w:p w14:paraId="6A174762" w14:textId="2FC99474" w:rsidR="003E3BF8" w:rsidRPr="003E3BF8" w:rsidRDefault="003E3BF8" w:rsidP="003E3BF8">
      <w:pPr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sz w:val="24"/>
          <w:szCs w:val="24"/>
        </w:rPr>
        <w:t>The graph data for f(x) has been saved in an Excel file, which can be used for visualization. The Excel file contains 15 evenly spaced points in the range [0, 4] and the corresponding values of f(x).</w:t>
      </w:r>
    </w:p>
    <w:p w14:paraId="6350EC1F" w14:textId="418F2D8C" w:rsidR="003E3BF8" w:rsidRPr="003E3BF8" w:rsidRDefault="003E3BF8" w:rsidP="003E3BF8">
      <w:pPr>
        <w:rPr>
          <w:rFonts w:ascii="Arial" w:hAnsi="Arial" w:cs="Arial"/>
          <w:sz w:val="24"/>
          <w:szCs w:val="24"/>
        </w:rPr>
      </w:pPr>
    </w:p>
    <w:p w14:paraId="59CB3AEC" w14:textId="51D10AE6" w:rsidR="003E3BF8" w:rsidRPr="003E3BF8" w:rsidRDefault="003E3BF8" w:rsidP="003E3BF8">
      <w:pPr>
        <w:rPr>
          <w:rFonts w:ascii="Arial" w:hAnsi="Arial" w:cs="Arial"/>
          <w:sz w:val="24"/>
          <w:szCs w:val="24"/>
        </w:rPr>
      </w:pPr>
    </w:p>
    <w:p w14:paraId="74D456D4" w14:textId="1114022C" w:rsidR="003E3BF8" w:rsidRPr="003E3BF8" w:rsidRDefault="003E3BF8" w:rsidP="003E3BF8">
      <w:pPr>
        <w:rPr>
          <w:rFonts w:ascii="Arial" w:hAnsi="Arial" w:cs="Arial"/>
          <w:sz w:val="24"/>
          <w:szCs w:val="24"/>
        </w:rPr>
      </w:pPr>
    </w:p>
    <w:p w14:paraId="47A40EE7" w14:textId="7BDC813E" w:rsidR="003E3BF8" w:rsidRPr="003E3BF8" w:rsidRDefault="003E3BF8" w:rsidP="003E3BF8">
      <w:pPr>
        <w:rPr>
          <w:rFonts w:ascii="Arial" w:hAnsi="Arial" w:cs="Arial"/>
          <w:sz w:val="24"/>
          <w:szCs w:val="24"/>
        </w:rPr>
      </w:pPr>
    </w:p>
    <w:p w14:paraId="555712BF" w14:textId="77777777" w:rsidR="003E3BF8" w:rsidRPr="003E3BF8" w:rsidRDefault="003E3BF8" w:rsidP="003E3BF8">
      <w:pPr>
        <w:rPr>
          <w:rFonts w:ascii="Arial" w:hAnsi="Arial" w:cs="Arial"/>
          <w:sz w:val="24"/>
          <w:szCs w:val="24"/>
        </w:rPr>
      </w:pPr>
    </w:p>
    <w:tbl>
      <w:tblPr>
        <w:tblW w:w="2106" w:type="dxa"/>
        <w:tblInd w:w="113" w:type="dxa"/>
        <w:tblLook w:val="04A0" w:firstRow="1" w:lastRow="0" w:firstColumn="1" w:lastColumn="0" w:noHBand="0" w:noVBand="1"/>
      </w:tblPr>
      <w:tblGrid>
        <w:gridCol w:w="1218"/>
        <w:gridCol w:w="1218"/>
      </w:tblGrid>
      <w:tr w:rsidR="003E3BF8" w:rsidRPr="003E3BF8" w14:paraId="3C13D4B4" w14:textId="77777777" w:rsidTr="003E3BF8">
        <w:trPr>
          <w:trHeight w:val="288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475F0" w14:textId="77777777" w:rsidR="003E3BF8" w:rsidRPr="003E3BF8" w:rsidRDefault="003E3BF8" w:rsidP="003E3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D3841" w14:textId="77777777" w:rsidR="003E3BF8" w:rsidRPr="003E3BF8" w:rsidRDefault="003E3BF8" w:rsidP="003E3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f(x)</w:t>
            </w:r>
          </w:p>
        </w:tc>
      </w:tr>
      <w:tr w:rsidR="003E3BF8" w:rsidRPr="003E3BF8" w14:paraId="48D3B07A" w14:textId="77777777" w:rsidTr="003E3BF8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D4FB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87FC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3E3BF8" w:rsidRPr="003E3BF8" w14:paraId="6FA7B381" w14:textId="77777777" w:rsidTr="003E3BF8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21AB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0.285714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85CB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29.61516</w:t>
            </w:r>
          </w:p>
        </w:tc>
      </w:tr>
      <w:tr w:rsidR="003E3BF8" w:rsidRPr="003E3BF8" w14:paraId="10CB4ACD" w14:textId="77777777" w:rsidTr="003E3BF8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583F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0.571429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3071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28.55394</w:t>
            </w:r>
          </w:p>
        </w:tc>
      </w:tr>
      <w:tr w:rsidR="003E3BF8" w:rsidRPr="003E3BF8" w14:paraId="16C25884" w14:textId="77777777" w:rsidTr="003E3BF8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5597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0.857143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67C1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26.95627</w:t>
            </w:r>
          </w:p>
        </w:tc>
      </w:tr>
      <w:tr w:rsidR="003E3BF8" w:rsidRPr="003E3BF8" w14:paraId="14B83B6E" w14:textId="77777777" w:rsidTr="003E3BF8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8E07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1.142857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86B9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24.9621</w:t>
            </w:r>
          </w:p>
        </w:tc>
      </w:tr>
      <w:tr w:rsidR="003E3BF8" w:rsidRPr="003E3BF8" w14:paraId="662061C6" w14:textId="77777777" w:rsidTr="003E3BF8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A4BA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1.428571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7580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22.71137</w:t>
            </w:r>
          </w:p>
        </w:tc>
      </w:tr>
      <w:tr w:rsidR="003E3BF8" w:rsidRPr="003E3BF8" w14:paraId="396B773E" w14:textId="77777777" w:rsidTr="003E3BF8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E491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1.714286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36EA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20.34402</w:t>
            </w:r>
          </w:p>
        </w:tc>
      </w:tr>
      <w:tr w:rsidR="003E3BF8" w:rsidRPr="003E3BF8" w14:paraId="266ECCB3" w14:textId="77777777" w:rsidTr="003E3BF8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53E5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783E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</w:t>
            </w:r>
          </w:p>
        </w:tc>
      </w:tr>
      <w:tr w:rsidR="003E3BF8" w:rsidRPr="003E3BF8" w14:paraId="73694782" w14:textId="77777777" w:rsidTr="003E3BF8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B158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2.285714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26EF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15.81924</w:t>
            </w:r>
          </w:p>
        </w:tc>
      </w:tr>
      <w:tr w:rsidR="003E3BF8" w:rsidRPr="003E3BF8" w14:paraId="7617A1A5" w14:textId="77777777" w:rsidTr="003E3BF8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3845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2.571429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743A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13.94169</w:t>
            </w:r>
          </w:p>
        </w:tc>
      </w:tr>
      <w:tr w:rsidR="003E3BF8" w:rsidRPr="003E3BF8" w14:paraId="73941A21" w14:textId="77777777" w:rsidTr="003E3BF8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2936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2.857143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B03E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12.50729</w:t>
            </w:r>
          </w:p>
        </w:tc>
      </w:tr>
      <w:tr w:rsidR="003E3BF8" w:rsidRPr="003E3BF8" w14:paraId="6A9848E6" w14:textId="77777777" w:rsidTr="003E3BF8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5B80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3.142857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0C8D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11.65598</w:t>
            </w:r>
          </w:p>
        </w:tc>
      </w:tr>
      <w:tr w:rsidR="003E3BF8" w:rsidRPr="003E3BF8" w14:paraId="02043898" w14:textId="77777777" w:rsidTr="003E3BF8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8AED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3.428571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8B1A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11.5277</w:t>
            </w:r>
          </w:p>
        </w:tc>
      </w:tr>
      <w:tr w:rsidR="003E3BF8" w:rsidRPr="003E3BF8" w14:paraId="786EC29E" w14:textId="77777777" w:rsidTr="003E3BF8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D204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3.714286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E981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12.26239</w:t>
            </w:r>
          </w:p>
        </w:tc>
      </w:tr>
      <w:tr w:rsidR="003E3BF8" w:rsidRPr="003E3BF8" w14:paraId="43264FA0" w14:textId="77777777" w:rsidTr="003E3BF8">
        <w:trPr>
          <w:trHeight w:val="288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0F8C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5A47" w14:textId="77777777" w:rsidR="003E3BF8" w:rsidRPr="003E3BF8" w:rsidRDefault="003E3BF8" w:rsidP="003E3B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3B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</w:t>
            </w:r>
          </w:p>
        </w:tc>
      </w:tr>
    </w:tbl>
    <w:p w14:paraId="4350EE3D" w14:textId="763AC4A2" w:rsidR="00695277" w:rsidRPr="003E3BF8" w:rsidRDefault="003E3BF8" w:rsidP="00695277">
      <w:pPr>
        <w:rPr>
          <w:rFonts w:ascii="Arial" w:hAnsi="Arial" w:cs="Arial"/>
          <w:sz w:val="24"/>
          <w:szCs w:val="24"/>
        </w:rPr>
      </w:pPr>
      <w:r w:rsidRPr="003E3BF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79680E6" wp14:editId="7CB34C81">
            <wp:extent cx="4663440" cy="3040380"/>
            <wp:effectExtent l="0" t="0" r="381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9D761D7-EC20-4B49-B39E-DA6CB7E657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695277" w:rsidRPr="003E3B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4C62"/>
    <w:rsid w:val="003E3BF8"/>
    <w:rsid w:val="00695277"/>
    <w:rsid w:val="00AA1D8D"/>
    <w:rsid w:val="00B47730"/>
    <w:rsid w:val="00CB0664"/>
    <w:rsid w:val="00D850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942A1"/>
  <w14:defaultImageDpi w14:val="300"/>
  <w15:docId w15:val="{E0FEA6F7-4E67-4DB7-AA4D-4E8F26C9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TRO\Downloads\Graph_Data_Samp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TRO\Downloads\Graph_Data_Samp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TRO\Downloads\Graph_Data_Sampl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Part_a_Data!$B$1</c:f>
              <c:strCache>
                <c:ptCount val="1"/>
                <c:pt idx="0">
                  <c:v>f(x) = x^2 * cos(x^3)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Part_a_Data!$A$2:$A$16</c:f>
              <c:numCache>
                <c:formatCode>General</c:formatCode>
                <c:ptCount val="15"/>
                <c:pt idx="0">
                  <c:v>-2</c:v>
                </c:pt>
                <c:pt idx="1">
                  <c:v>-1.714285714285714</c:v>
                </c:pt>
                <c:pt idx="2">
                  <c:v>-1.428571428571429</c:v>
                </c:pt>
                <c:pt idx="3">
                  <c:v>-1.142857142857143</c:v>
                </c:pt>
                <c:pt idx="4">
                  <c:v>-0.85714285714285721</c:v>
                </c:pt>
                <c:pt idx="5">
                  <c:v>-0.57142857142857162</c:v>
                </c:pt>
                <c:pt idx="6">
                  <c:v>-0.28571428571428581</c:v>
                </c:pt>
                <c:pt idx="7">
                  <c:v>0</c:v>
                </c:pt>
                <c:pt idx="8">
                  <c:v>0.28571428571428559</c:v>
                </c:pt>
                <c:pt idx="9">
                  <c:v>0.57142857142857117</c:v>
                </c:pt>
                <c:pt idx="10">
                  <c:v>0.85714285714285676</c:v>
                </c:pt>
                <c:pt idx="11">
                  <c:v>1.142857142857143</c:v>
                </c:pt>
                <c:pt idx="12">
                  <c:v>1.4285714285714279</c:v>
                </c:pt>
                <c:pt idx="13">
                  <c:v>1.714285714285714</c:v>
                </c:pt>
                <c:pt idx="14">
                  <c:v>2</c:v>
                </c:pt>
              </c:numCache>
            </c:numRef>
          </c:xVal>
          <c:yVal>
            <c:numRef>
              <c:f>Part_a_Data!$B$2:$B$16</c:f>
              <c:numCache>
                <c:formatCode>General</c:formatCode>
                <c:ptCount val="15"/>
                <c:pt idx="0">
                  <c:v>-0.58200013523445415</c:v>
                </c:pt>
                <c:pt idx="1">
                  <c:v>0.93980230812545429</c:v>
                </c:pt>
                <c:pt idx="2">
                  <c:v>-1.9888550252459041</c:v>
                </c:pt>
                <c:pt idx="3">
                  <c:v>0.1018849044907542</c:v>
                </c:pt>
                <c:pt idx="4">
                  <c:v>0.59376641626475279</c:v>
                </c:pt>
                <c:pt idx="5">
                  <c:v>0.32086293335386468</c:v>
                </c:pt>
                <c:pt idx="6">
                  <c:v>8.1610450352486777E-2</c:v>
                </c:pt>
                <c:pt idx="7">
                  <c:v>0</c:v>
                </c:pt>
                <c:pt idx="8">
                  <c:v>8.1610450352486638E-2</c:v>
                </c:pt>
                <c:pt idx="9">
                  <c:v>0.32086293335386429</c:v>
                </c:pt>
                <c:pt idx="10">
                  <c:v>0.59376641626475257</c:v>
                </c:pt>
                <c:pt idx="11">
                  <c:v>0.1018849044907542</c:v>
                </c:pt>
                <c:pt idx="12">
                  <c:v>-1.988855025245903</c:v>
                </c:pt>
                <c:pt idx="13">
                  <c:v>0.93980230812544152</c:v>
                </c:pt>
                <c:pt idx="14">
                  <c:v>-0.58200013523445415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69-41AC-AA12-9AEEB9FE40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2726816"/>
        <c:axId val="1352727232"/>
      </c:scatterChart>
      <c:valAx>
        <c:axId val="135272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2727232"/>
        <c:crosses val="autoZero"/>
        <c:crossBetween val="midCat"/>
      </c:valAx>
      <c:valAx>
        <c:axId val="135272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2726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Part (b): Function $\frac{\cos(3t)}{1 + \sin(3t)}$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Part_a_Data!$A$28:$A$43</c:f>
              <c:numCache>
                <c:formatCode>General</c:formatCode>
                <c:ptCount val="16"/>
                <c:pt idx="0">
                  <c:v>0</c:v>
                </c:pt>
                <c:pt idx="1">
                  <c:v>-2</c:v>
                </c:pt>
                <c:pt idx="2">
                  <c:v>-1.714285714285714</c:v>
                </c:pt>
                <c:pt idx="3">
                  <c:v>-1.428571428571429</c:v>
                </c:pt>
                <c:pt idx="4">
                  <c:v>-1.142857142857143</c:v>
                </c:pt>
                <c:pt idx="5">
                  <c:v>-0.85714285714285721</c:v>
                </c:pt>
                <c:pt idx="6">
                  <c:v>-0.57142857142857162</c:v>
                </c:pt>
                <c:pt idx="7">
                  <c:v>-0.28571428571428581</c:v>
                </c:pt>
                <c:pt idx="8">
                  <c:v>0</c:v>
                </c:pt>
                <c:pt idx="9">
                  <c:v>0.28571428571428559</c:v>
                </c:pt>
                <c:pt idx="10">
                  <c:v>0.57142857142857117</c:v>
                </c:pt>
                <c:pt idx="11">
                  <c:v>0.85714285714285676</c:v>
                </c:pt>
                <c:pt idx="12">
                  <c:v>1.142857142857143</c:v>
                </c:pt>
                <c:pt idx="13">
                  <c:v>1.4285714285714279</c:v>
                </c:pt>
                <c:pt idx="14">
                  <c:v>1.714285714285714</c:v>
                </c:pt>
                <c:pt idx="15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4E-44B4-8CED-5A2F3B0DC8A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Part_a_Data!$B$28:$B$43</c:f>
              <c:numCache>
                <c:formatCode>General</c:formatCode>
                <c:ptCount val="16"/>
                <c:pt idx="0">
                  <c:v>0</c:v>
                </c:pt>
                <c:pt idx="1">
                  <c:v>0.7504757352103586</c:v>
                </c:pt>
                <c:pt idx="2">
                  <c:v>0.21862046970399021</c:v>
                </c:pt>
                <c:pt idx="3">
                  <c:v>-0.21663390295442639</c:v>
                </c:pt>
                <c:pt idx="4">
                  <c:v>-0.74751494553975495</c:v>
                </c:pt>
                <c:pt idx="5">
                  <c:v>-1.829113168346334</c:v>
                </c:pt>
                <c:pt idx="6">
                  <c:v>-13.91438992625039</c:v>
                </c:pt>
                <c:pt idx="7">
                  <c:v>2.6825163249148192</c:v>
                </c:pt>
                <c:pt idx="8">
                  <c:v>1</c:v>
                </c:pt>
                <c:pt idx="9">
                  <c:v>0.37278431102623599</c:v>
                </c:pt>
                <c:pt idx="10">
                  <c:v>-7.1868044901732597E-2</c:v>
                </c:pt>
                <c:pt idx="11">
                  <c:v>-0.54671302864441085</c:v>
                </c:pt>
                <c:pt idx="12">
                  <c:v>-1.337765894804865</c:v>
                </c:pt>
                <c:pt idx="13">
                  <c:v>-4.6160826461699678</c:v>
                </c:pt>
                <c:pt idx="14">
                  <c:v>4.5741370940881731</c:v>
                </c:pt>
                <c:pt idx="15">
                  <c:v>1.3324881179798569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F4E-44B4-8CED-5A2F3B0DC8A2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Part_a_Data!$C$28:$C$43</c:f>
              <c:numCache>
                <c:formatCode>General</c:formatCode>
                <c:ptCount val="16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F4E-44B4-8CED-5A2F3B0DC8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7817232"/>
        <c:axId val="1727815152"/>
      </c:scatterChart>
      <c:valAx>
        <c:axId val="1727817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7815152"/>
        <c:crosses val="autoZero"/>
        <c:crossBetween val="midCat"/>
      </c:valAx>
      <c:valAx>
        <c:axId val="172781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7817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Part_a_Data!$B$54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Part_a_Data!$A$55:$A$69</c:f>
              <c:numCache>
                <c:formatCode>General</c:formatCode>
                <c:ptCount val="15"/>
                <c:pt idx="0">
                  <c:v>0</c:v>
                </c:pt>
                <c:pt idx="1">
                  <c:v>0.2857142857142857</c:v>
                </c:pt>
                <c:pt idx="2">
                  <c:v>0.5714285714285714</c:v>
                </c:pt>
                <c:pt idx="3">
                  <c:v>0.8571428571428571</c:v>
                </c:pt>
                <c:pt idx="4">
                  <c:v>1.142857142857143</c:v>
                </c:pt>
                <c:pt idx="5">
                  <c:v>1.4285714285714279</c:v>
                </c:pt>
                <c:pt idx="6">
                  <c:v>1.714285714285714</c:v>
                </c:pt>
                <c:pt idx="7">
                  <c:v>2</c:v>
                </c:pt>
                <c:pt idx="8">
                  <c:v>2.285714285714286</c:v>
                </c:pt>
                <c:pt idx="9">
                  <c:v>2.5714285714285712</c:v>
                </c:pt>
                <c:pt idx="10">
                  <c:v>2.8571428571428572</c:v>
                </c:pt>
                <c:pt idx="11">
                  <c:v>3.1428571428571428</c:v>
                </c:pt>
                <c:pt idx="12">
                  <c:v>3.4285714285714279</c:v>
                </c:pt>
                <c:pt idx="13">
                  <c:v>3.714285714285714</c:v>
                </c:pt>
                <c:pt idx="14">
                  <c:v>4</c:v>
                </c:pt>
              </c:numCache>
            </c:numRef>
          </c:xVal>
          <c:yVal>
            <c:numRef>
              <c:f>Part_a_Data!$B$55:$B$69</c:f>
              <c:numCache>
                <c:formatCode>General</c:formatCode>
                <c:ptCount val="15"/>
                <c:pt idx="0">
                  <c:v>30</c:v>
                </c:pt>
                <c:pt idx="1">
                  <c:v>29.615160349854229</c:v>
                </c:pt>
                <c:pt idx="2">
                  <c:v>28.55393586005831</c:v>
                </c:pt>
                <c:pt idx="3">
                  <c:v>26.956268221574341</c:v>
                </c:pt>
                <c:pt idx="4">
                  <c:v>24.962099125364428</c:v>
                </c:pt>
                <c:pt idx="5">
                  <c:v>22.71137026239067</c:v>
                </c:pt>
                <c:pt idx="6">
                  <c:v>20.344023323615161</c:v>
                </c:pt>
                <c:pt idx="7">
                  <c:v>18</c:v>
                </c:pt>
                <c:pt idx="8">
                  <c:v>15.81924198250729</c:v>
                </c:pt>
                <c:pt idx="9">
                  <c:v>13.941690962099131</c:v>
                </c:pt>
                <c:pt idx="10">
                  <c:v>12.50728862973761</c:v>
                </c:pt>
                <c:pt idx="11">
                  <c:v>11.65597667638484</c:v>
                </c:pt>
                <c:pt idx="12">
                  <c:v>11.527696793002921</c:v>
                </c:pt>
                <c:pt idx="13">
                  <c:v>12.262390670553931</c:v>
                </c:pt>
                <c:pt idx="14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80-43A5-8C06-CD80D485E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291680"/>
        <c:axId val="1645275872"/>
      </c:scatterChart>
      <c:valAx>
        <c:axId val="1645291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5275872"/>
        <c:crosses val="autoZero"/>
        <c:crossBetween val="midCat"/>
      </c:valAx>
      <c:valAx>
        <c:axId val="164527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5291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kushal bhatta</cp:lastModifiedBy>
  <cp:revision>2</cp:revision>
  <dcterms:created xsi:type="dcterms:W3CDTF">2024-12-08T08:42:00Z</dcterms:created>
  <dcterms:modified xsi:type="dcterms:W3CDTF">2024-12-08T08:42:00Z</dcterms:modified>
  <cp:category/>
</cp:coreProperties>
</file>